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0907" w14:textId="459CA941" w:rsidR="00654D5A" w:rsidRPr="00654D5A" w:rsidRDefault="00654D5A" w:rsidP="00943395">
      <w:pPr>
        <w:pStyle w:val="Heading1"/>
      </w:pPr>
    </w:p>
    <w:p>
      <w:r>
        <w:br w:type="page"/>
      </w:r>
    </w:p>
    <w:p>
      <w:pPr>
        <w:pStyle w:val="Heading1"/>
      </w:pPr>
      <w:r>
        <w:t>Table of Contents</w:t>
      </w:r>
    </w:p>
    <w:p>
      <w:pPr>
        <w:pStyle w:val="Heading2"/>
      </w:pPr>
      <w:r>
        <w:t>Chapter 1: Introduction</w:t>
      </w:r>
    </w:p>
    <w:p>
      <w:pPr>
        <w:pStyle w:val="Heading3"/>
      </w:pPr>
      <w:r>
        <w:tab/>
        <w:t>1.1: Welcome to Fit &amp; Fabulous</w:t>
      </w:r>
    </w:p>
    <w:p>
      <w:pPr>
        <w:pStyle w:val="Heading3"/>
      </w:pPr>
      <w:r>
        <w:tab/>
        <w:t>1.2: Understanding the Challenges Faced by Mid-Age Moms</w:t>
      </w:r>
    </w:p>
    <w:p>
      <w:pPr>
        <w:pStyle w:val="Heading3"/>
      </w:pPr>
      <w:r>
        <w:tab/>
        <w:t>1.3: Setting Realistic Weight Loss Goals</w:t>
      </w:r>
    </w:p>
    <w:p>
      <w:pPr>
        <w:pStyle w:val="Heading3"/>
      </w:pPr>
      <w:r>
        <w:tab/>
        <w:t>1.4: The Importance of Self-Care</w:t>
      </w:r>
    </w:p>
    <w:p>
      <w:pPr>
        <w:pStyle w:val="Heading2"/>
      </w:pPr>
      <w:r>
        <w:t>Chapter 2: Nutrition Essentials</w:t>
      </w:r>
    </w:p>
    <w:p>
      <w:pPr>
        <w:pStyle w:val="Heading3"/>
      </w:pPr>
      <w:r>
        <w:tab/>
        <w:t>2.1: Building a Balanced Plate</w:t>
      </w:r>
    </w:p>
    <w:p>
      <w:pPr>
        <w:pStyle w:val="Heading3"/>
      </w:pPr>
      <w:r>
        <w:tab/>
        <w:t>2.2: Choosing Nutrient-Dense Foods</w:t>
      </w:r>
    </w:p>
    <w:p>
      <w:pPr>
        <w:pStyle w:val="Heading3"/>
      </w:pPr>
      <w:r>
        <w:tab/>
        <w:t>2.3: Meal Prepping and Planning</w:t>
      </w:r>
    </w:p>
    <w:p>
      <w:pPr>
        <w:pStyle w:val="Heading3"/>
      </w:pPr>
      <w:r>
        <w:tab/>
        <w:t>2.4: Tips for Dining Out</w:t>
      </w:r>
    </w:p>
    <w:p>
      <w:pPr>
        <w:pStyle w:val="Heading2"/>
      </w:pPr>
      <w:r>
        <w:t>Chapter 3: Exercise Regimen</w:t>
      </w:r>
    </w:p>
    <w:p>
      <w:pPr>
        <w:pStyle w:val="Heading3"/>
      </w:pPr>
      <w:r>
        <w:tab/>
        <w:t>3.1: Finding the Right Exercise Routine</w:t>
      </w:r>
    </w:p>
    <w:p>
      <w:pPr>
        <w:pStyle w:val="Heading3"/>
      </w:pPr>
      <w:r>
        <w:tab/>
        <w:t>3.2: Incorporating Strength Training</w:t>
      </w:r>
    </w:p>
    <w:p>
      <w:pPr>
        <w:pStyle w:val="Heading3"/>
      </w:pPr>
      <w:r>
        <w:tab/>
        <w:t>3.3: Cardiovascular Fitness for Weight Loss</w:t>
      </w:r>
    </w:p>
    <w:p>
      <w:pPr>
        <w:pStyle w:val="Heading3"/>
      </w:pPr>
      <w:r>
        <w:tab/>
        <w:t>3.4: The Benefits of HIIT Workouts</w:t>
      </w:r>
    </w:p>
    <w:p>
      <w:pPr>
        <w:pStyle w:val="Heading2"/>
      </w:pPr>
      <w:r>
        <w:t>Chapter 4: Mindset Matters</w:t>
      </w:r>
    </w:p>
    <w:p>
      <w:pPr>
        <w:pStyle w:val="Heading3"/>
      </w:pPr>
      <w:r>
        <w:tab/>
        <w:t>4.1: Overcoming Psychological Barriers to Weight Loss</w:t>
      </w:r>
    </w:p>
    <w:p>
      <w:pPr>
        <w:pStyle w:val="Heading3"/>
      </w:pPr>
      <w:r>
        <w:tab/>
        <w:t>4.2: Practicing Mindfulness and Stress Management</w:t>
      </w:r>
    </w:p>
    <w:p>
      <w:pPr>
        <w:pStyle w:val="Heading3"/>
      </w:pPr>
      <w:r>
        <w:tab/>
        <w:t>4.3: Building a Support System</w:t>
      </w:r>
    </w:p>
    <w:p>
      <w:pPr>
        <w:pStyle w:val="Heading3"/>
      </w:pPr>
      <w:r>
        <w:tab/>
        <w:t>4.4: Cultivating a Positive Body Image</w:t>
      </w:r>
    </w:p>
    <w:p>
      <w:pPr>
        <w:pStyle w:val="Heading2"/>
      </w:pPr>
      <w:r>
        <w:t>Chapter 5: Lifestyle Changes</w:t>
      </w:r>
    </w:p>
    <w:p>
      <w:pPr>
        <w:pStyle w:val="Heading3"/>
      </w:pPr>
      <w:r>
        <w:tab/>
        <w:t>5.1: Prioritizing Sleep for Weight Loss</w:t>
      </w:r>
    </w:p>
    <w:p>
      <w:pPr>
        <w:pStyle w:val="Heading3"/>
      </w:pPr>
      <w:r>
        <w:tab/>
        <w:t>5.2: Managing Hormonal Changes Effectively</w:t>
      </w:r>
    </w:p>
    <w:p>
      <w:pPr>
        <w:pStyle w:val="Heading3"/>
      </w:pPr>
      <w:r>
        <w:tab/>
        <w:t>5.3: Balancing Work, Family, and Self-Care</w:t>
      </w:r>
    </w:p>
    <w:p>
      <w:pPr>
        <w:pStyle w:val="Heading3"/>
      </w:pPr>
      <w:r>
        <w:tab/>
        <w:t>5.4: Incorporating Mindful Eating Habits</w:t>
      </w:r>
    </w:p>
    <w:p>
      <w:pPr>
        <w:pStyle w:val="Heading2"/>
      </w:pPr>
      <w:r>
        <w:t>Chapter 6: Sustaining Your Progress</w:t>
      </w:r>
    </w:p>
    <w:p>
      <w:pPr>
        <w:pStyle w:val="Heading3"/>
      </w:pPr>
      <w:r>
        <w:tab/>
        <w:t>6.1: Celebrating Non-Scale Victories</w:t>
      </w:r>
    </w:p>
    <w:p>
      <w:pPr>
        <w:pStyle w:val="Heading3"/>
      </w:pPr>
      <w:r>
        <w:tab/>
        <w:t>6.2: Practicing Consistency and Persistence</w:t>
      </w:r>
    </w:p>
    <w:p>
      <w:pPr>
        <w:pStyle w:val="Heading3"/>
      </w:pPr>
      <w:r>
        <w:tab/>
        <w:t>6.3: Adjusting Your Plan as Needed</w:t>
      </w:r>
    </w:p>
    <w:p>
      <w:pPr>
        <w:pStyle w:val="Heading3"/>
      </w:pPr>
      <w:r>
        <w:tab/>
        <w:t>6.4: Embracing a Lifetime of Health and Wellness</w:t>
      </w:r>
    </w:p>
    <w:p>
      <w:r>
        <w:br w:type="page"/>
      </w:r>
    </w:p>
    <w:p>
      <w:pPr>
        <w:pStyle w:val="Heading1"/>
      </w:pPr>
      <w:r>
        <w:t>Chapter 1: Introduction</w:t>
      </w:r>
    </w:p>
    <w:p>
      <w:pPr>
        <w:pStyle w:val="Heading2"/>
      </w:pPr>
      <w:r>
        <w:t>1.1: Welcome to Fit &amp; Fabulous</w:t>
      </w:r>
    </w:p>
    <w:p>
      <w:r>
        <w:t>Welcome to Fit &amp; Fabulous, where we are dedicated to helping mid-age moms like you achieve effortless weight loss and regain your confidence and vitality. As we all know, the struggle to maintain a healthy weight can become more challenging as we age, especially for women in their 40s, 50s, and beyond. According to a study published in JAMA Network Open, the prevalence of obesity among women aged 40 to 59 has increased significantly over the past few decades, with more than 42% of women in this age group now classified as obese. This trend is concerning not only because of its impact on physical appearance but also because of the serious health risks associated with excess weight, such as heart disease, diabetes, and certain types of cancer.</w:t>
        <w:br/>
        <w:br/>
        <w:t>At Fit &amp; Fabulous, we understand the unique challenges that mid-age moms face when it comes to weight loss. Between juggling work, family, and other responsibilities, finding the time and energy to prioritize your health and fitness goals can feel like an impossible task. However, we are here to tell you that achieving your weight loss goals doesn't have to be a daunting or exhausting process. With the right tools, strategies, and support system in place, you can make lasting changes to your lifestyle that will help you shed those extra pounds and feel better than ever before.</w:t>
        <w:br/>
        <w:br/>
        <w:t>In this book, we will guide you through a comprehensive weight loss program specifically designed for mid-age moms. We will provide you with practical tips on healthy eating, effective exercises, stress management techniques, and other key components of successful weight loss. We will also debunk common myths and misconceptions about weight loss, empowering you with the knowledge and confidence to make informed decisions about your health. By following the advice and recommendations in this book, you will not only reach your weight loss goals but also improve your overall well-being and quality of life.</w:t>
        <w:br/>
        <w:br/>
        <w:t>So, if you're ready to say goodbye to crash diets, endless hours on the treadmill, and constant feelings of frustration and self-doubt, then you've come to the right place. Join us on this exciting journey to a healthier, happier, and more fabulous you. Together, we will transform your body, mind, and spirit, helping you become the best version of yourself. Get ready to discover the secrets to effortless weight loss for mid-age moms, and get ready to achieve the fit and fabulous life you deserve.</w:t>
      </w:r>
    </w:p>
    <w:p>
      <w:pPr>
        <w:pStyle w:val="Heading2"/>
      </w:pPr>
      <w:r>
        <w:t>1.2: Understanding the Challenges Faced by Mid-Age Moms</w:t>
      </w:r>
    </w:p>
    <w:p>
      <w:r>
        <w:t>As mid-age moms, we face unique challenges when it comes to weight loss. Hormonal changes during menopause can make it more difficult to shed pounds, as the decrease in estrogen levels can lead to a slower metabolism and increased fat storage, especially around the waistline. Research from the National Institute on Aging suggests that women may gain an average of 5 pounds during menopause, and this weight gain is often concentrated in the abdominal area, putting us at a higher risk for heart disease and other health issues [1]. Additionally, as we juggle the responsibilities of work, family, and household chores, finding the time and energy to prioritize our own health and fitness can be a challenge. A study published in the International Journal of Obesity found that mothers with children under the age of 18 spend an average of 29 hours per week on childcare duties, leaving little time for exercise and self-care [2].</w:t>
        <w:br/>
        <w:br/>
        <w:t>Moreover, stress can also play a significant role in weight gain for mid-age moms. The demands of balancing work, family, and personal life can lead to chronic stress, which in turn can trigger the release of cortisol, a hormone that is linked to increased appetite and cravings for unhealthy foods. Research from the American Psychological Association has shown that women are more likely than men to report higher levels of stress, and this chronic stress can contribute to weight gain over time [3]. Additionally, lack of sleep can also impact our weight loss efforts. A study published in the American Journal of Epidemiology found that women who slept less than 5 hours per night were more likely to gain weight over time compared to those who got an adequate amount of sleep [4].</w:t>
        <w:br/>
        <w:br/>
        <w:t>Furthermore, as we age, our muscle mass naturally decreases, which can further slow down our metabolism and make it harder to burn calories. Studies have shown that after the age of 30, we can lose up to 3-5% of muscle mass per decade if we do not actively engage in resistance training exercises [5]. This loss of muscle mass can lead to a decrease in overall strength and mobility, making it more challenging to engage in regular physical activity and maintain a healthy weight. Additionally, mid-age can also bring about changes in our body composition, with a gradual increase in body fat and a decrease in lean muscle tissue [6]. These changes can further complicate our weight loss efforts and make it harder to achieve our desired physique.</w:t>
        <w:br/>
        <w:br/>
        <w:t>In summary, as mid-age moms, we face a myriad of challenges when it comes to weight loss, from hormonal changes and increased stress to decreased muscle mass and lack of sleep. It is important to understand these obstacles in order to effectively navigate our weight loss journey and make sustainable lifestyle changes. By addressing these challenges head-on and implementing strategies to overcome them, we can achieve our weight loss goals and improve our overall health and well-being.</w:t>
      </w:r>
    </w:p>
    <w:p>
      <w:pPr>
        <w:pStyle w:val="Heading2"/>
      </w:pPr>
      <w:r>
        <w:t>1.3: Setting Realistic Weight Loss Goals</w:t>
      </w:r>
    </w:p>
    <w:p>
      <w:r>
        <w:t>When embarking on a weight loss journey, setting realistic goals is crucial for long-term success. As mid-age moms, it's important to understand that our bodies are different from when we were in our twenties. According to a study published in the International Journal of Obesity, women in their 40s and 50s tend to lose weight at a slower rate compared to younger individuals due to hormonal changes and a decrease in muscle mass. This means that setting achievable goals is key to staying motivated and seeing progress.</w:t>
        <w:br/>
        <w:br/>
        <w:t>When setting your weight loss goals, it's essential to be specific and measurable. Instead of saying, "I want to lose weight," try setting a goal like, "I want to lose 10 pounds in the next three months." This gives you a clear target to work towards and allows you to track your progress along the way. Additionally, consider breaking down your overall goal into smaller, more manageable milestones. For example, aim to lose 1-2 pounds per week rather than focusing solely on the end result. This approach is not only more realistic but also more sustainable in the long run.</w:t>
        <w:br/>
        <w:br/>
        <w:t>Another important aspect of setting realistic weight loss goals is considering your lifestyle and limitations. As mid-age moms, we often juggle multiple responsibilities and may not have the time or energy for extreme diet and exercise regimens. Instead of aiming for rapid weight loss, focus on making gradual, sustainable changes to your eating habits and activity level. According to the Centers for Disease Control and Prevention, losing just 5-10% of your body weight can significantly improve your health and reduce the risk of chronic diseases such as diabetes and heart disease.</w:t>
        <w:br/>
        <w:br/>
        <w:t>It's also crucial to be patient with yourself and understand that weight loss is not always linear. There will be ups and downs along the way, and it's normal to experience fluctuations in your weight. Remember that progress is progress, no matter how small, and celebrate your achievements, however minor they may seem. By setting realistic goals, staying consistent, and being kind to yourself, you can achieve lasting weight loss success as a mid-age mom.</w:t>
      </w:r>
    </w:p>
    <w:p>
      <w:pPr>
        <w:pStyle w:val="Heading2"/>
      </w:pPr>
      <w:r>
        <w:t>1.4: The Importance of Self-Care</w:t>
      </w:r>
    </w:p>
    <w:p>
      <w:r>
        <w:t>Self-care is often overlooked or dismissed as a luxury, especially for busy mid-age moms who are juggling multiple responsibilities. However, prioritizing self-care is crucial for overall health and well-being, including weight loss. Research has shown that chronic stress can lead to weight gain and difficulty losing weight. When the body is under stress, it releases cortisol, a hormone that can increase appetite and cravings for high-calorie foods. In fact, a study published in the journal Obesity found that women with high levels of stress and cortisol were more likely to have excess abdominal fat, which is associated with a higher risk of various health conditions, including heart disease and diabetes.</w:t>
        <w:br/>
        <w:br/>
        <w:t>Taking time for self-care, such as engaging in relaxation techniques like yoga, meditation, or deep breathing exercises, can help reduce stress levels and promote weight loss. In a study published in the journal Frontiers in Psychology, researchers found that practicing mindfulness techniques, such as meditation, was associated with lower levels of cortisol and reduced emotional eating. Additionally, getting enough sleep is essential for weight loss and overall health. Lack of sleep has been linked to weight gain and obesity, as it can disrupt hormones that regulate appetite and metabolism. A study published in the journal Sleep found that women who slept less than five hours per night were more likely to gain weight over time compared to those who slept seven hours or more.</w:t>
        <w:br/>
        <w:br/>
        <w:t>Incorporating self-care practices like exercise and proper nutrition can also play a significant role in weight loss. Physical activity not only burns calories but also improves mood and energy levels. A study published in the journal Obesity Reviews found that regular exercise was associated with better weight maintenance after weight loss. Additionally, eating a balanced diet rich in fruits, vegetables, whole grains, and lean proteins is essential for weight management. Research has shown that diets high in processed foods, sugar, and unhealthy fats are linked to weight gain and obesity. In a study published in the journal Circulation, researchers found that a Western diet high in red and processed meats, sugary drinks, and refined grains was associated with a higher risk of obesity and chronic diseases.</w:t>
        <w:br/>
        <w:br/>
        <w:t>By prioritizing self-care and adopting healthy lifestyle habits, mid-age moms can not only achieve their weight loss goals but also improve their overall health and well-being. It is essential to make time for self-care activities that promote relaxation, reduce stress, and support weight loss efforts. Remember, taking care of yourself is not selfish—it is necessary for being the best version of yourself for your family and loved ones.</w:t>
      </w:r>
    </w:p>
    <w:p>
      <w:r>
        <w:br w:type="page"/>
      </w:r>
    </w:p>
    <w:p>
      <w:pPr>
        <w:pStyle w:val="Heading1"/>
      </w:pPr>
      <w:r>
        <w:t>Chapter 2: Nutrition Essentials</w:t>
      </w:r>
    </w:p>
    <w:p>
      <w:pPr>
        <w:pStyle w:val="Heading2"/>
      </w:pPr>
      <w:r>
        <w:t>2.1: Building a Balanced Plate</w:t>
      </w:r>
    </w:p>
    <w:p>
      <w:r>
        <w:t>In order to achieve effortless weight loss as a mid-age mom, it is crucial to build a balanced plate with the right combination of nutrients. When creating your meals, aim to include a variety of food groups such as fruits, vegetables, whole grains, lean protein, and healthy fats. These components provide essential vitamins, minerals, and fiber necessary for overall health and well-being. According to the USDA’s MyPlate guidelines, half of your plate should be filled with fruits and vegetables, a quarter with whole grains, and the remaining quarter with lean protein. This balanced approach ensures that you are getting the nutrients your body needs while also controlling portion sizes.</w:t>
        <w:br/>
        <w:br/>
        <w:t>When it comes to fruits and vegetables, aim to incorporate a rainbow of colors into your meals. Different colored fruits and vegetables provide a variety of antioxidants that help protect your cells from damage. Additionally, they are low in calories and high in fiber, making them an excellent choice for weight loss. Whole grains such as brown rice, quinoa, and whole wheat pasta are rich in fiber and complex carbohydrates, which help you feel full and satisfied. They also provide sustained energy throughout the day, preventing energy crashes and overeating.</w:t>
        <w:br/>
        <w:br/>
        <w:t>Protein is essential for building and repairing tissues in the body, especially important as we age. Opt for lean protein sources such as skinless chicken, turkey, fish, tofu, and legumes. These options are lower in saturated fat and calories compared to red meat and processed meats. Healthy fats, such as avocados, nuts, seeds, and olive oil, are important for brain function, hormone production, and absorbing fat-soluble vitamins. While fats are calorie-dense, they are still a necessary part of a balanced diet. Be mindful of portion sizes and choose unsaturated fats over saturated and trans fats.</w:t>
        <w:br/>
        <w:br/>
        <w:t>In addition to the main components of a balanced plate, it is essential to consider hydration. Water is crucial for overall health and can aid in weight loss by promoting satiety and boosting metabolism. Aim to drink at least 8-10 cups of water per day, or more if you are physically active or live in a hot climate. Herbal teas, infused water, and sparkling water can also be good alternatives to plain water. By building a balanced plate with a variety of nutrient-dense foods, you can support your weight loss goals while nourishing your body with essential nutrients. Remember, consistency is key, so strive to make healthy choices most of the time while allowing yourself to enjoy treats in moderation.</w:t>
      </w:r>
    </w:p>
    <w:p>
      <w:pPr>
        <w:pStyle w:val="Heading2"/>
      </w:pPr>
      <w:r>
        <w:t>2.2: Choosing Nutrient-Dense Foods</w:t>
      </w:r>
    </w:p>
    <w:p>
      <w:r>
        <w:t>Nutrient-dense foods are essential in achieving your weight loss goals and improving overall health as a mid-age mom. These foods are packed with vitamins, minerals, fiber, and other nutrients that are beneficial for your body, while being relatively low in calories. By choosing nutrient-dense foods, you can ensure that you are providing your body with the necessary nutrients it needs without consuming excess calories that can lead to weight gain. Some examples of highly nutrient-dense foods include fruits, vegetables, lean proteins, whole grains, and healthy fats.</w:t>
        <w:br/>
        <w:br/>
        <w:t>When selecting fruits and vegetables, opt for a variety of colors to ensure you are getting a wide range of vitamins and minerals. For example, dark leafy greens like kale and spinach are rich in vitamin K, while red bell peppers are high in vitamin C. Including a colorful assortment of fruits and vegetables in your diet can help you meet your daily nutrient requirements. Additionally, choosing lean proteins such as chicken, turkey, fish, tofu, and legumes can provide you with essential amino acids for muscle repair and growth without the added saturated fats found in processed meats.</w:t>
        <w:br/>
        <w:br/>
        <w:t>Whole grains like quinoa, brown rice, oats, and whole wheat bread are excellent sources of fiber, which can help keep you feeling full and satisfied throughout the day. Fiber also aids in digestion and can help regulate blood sugar levels, contributing to weight loss. Healthy fats found in foods like avocados, nuts, seeds, and olive oil are crucial for brain function, hormone production, and nutrient absorption. Including these nutrient-dense foods in your diet can help you maintain energy levels, support overall health, and aid in weight loss efforts.</w:t>
        <w:br/>
        <w:br/>
        <w:t>According to the Dietary Guidelines for Americans, nutrient-dense foods are recommended for all age groups, including mid-age moms, to promote optimal health and reduce the risk of chronic diseases. By focusing on nutrient-dense foods, you can improve your nutrient intake without consuming excess calories, leading to weight loss and overall well-being. Remember to read food labels and ingredient lists to identify nutrient-dense foods and make informed choices when grocery shopping. With a balanced and varied diet rich in nutrient-dense foods, you can achieve effortless weight loss and feel fabulous as a mid-age mom.</w:t>
      </w:r>
    </w:p>
    <w:p>
      <w:pPr>
        <w:pStyle w:val="Heading2"/>
      </w:pPr>
      <w:r>
        <w:t>2.3: Meal Prepping and Planning</w:t>
      </w:r>
    </w:p>
    <w:p>
      <w:r>
        <w:t>Meal prepping and planning can be a game-changer when it comes to maintaining a healthy diet and achieving weight loss goals. By taking the time to plan and prepare your meals in advance, you can avoid the temptation of reaching for unhealthy options when you're pressed for time or feeling too tired to cook. Studies have shown that individuals who meal prep are more likely to consume a greater variety of foods, eat healthier overall, and have an easier time managing their weight. [1]</w:t>
        <w:br/>
        <w:br/>
        <w:t>When it comes to meal prepping, organization is key. Start by planning out your meals for the week ahead. Take note of any special events or occasions that may require adjustments to your meal plan, and be sure to incorporate a balance of nutrients, including protein, carbohydrates, and healthy fats. Consider preparing larger batches of staple items like grilled chicken, roasted vegetables, and quinoa, which can be easily incorporated into various meals throughout the week. [2]</w:t>
        <w:br/>
        <w:br/>
        <w:t>Investing in quality storage containers can also make a big difference in your meal prepping routine. Look for containers that are microwave-safe, leak-proof, and easy to stack in the fridge or freezer. Divide your meals into individual portions to grab and go for work or when you're on the run. Having healthy options readily available can help prevent impulsive decisions to eat out or indulge in less nutritious choices. [3]</w:t>
        <w:br/>
        <w:br/>
        <w:t>In addition to planning and prepping your meals, it's important to consider the nutritional value of the foods you are consuming. Aim to include a variety of colorful fruits and vegetables, lean proteins, whole grains, and healthy fats in your meals. Keep in mind portion sizes and try to limit added sugars, sodium, and processed foods as much as possible. By being mindful of what you are putting into your body, you can better support your weight loss efforts and overall health. [4]</w:t>
        <w:br/>
        <w:br/>
        <w:t>In conclusion, meal prepping and planning can be a powerful tool in your weight loss journey. By taking the time to organize your meals, you can set yourself up for success and make healthier choices throughout the week. Remember to focus on balance, quality ingredients, and portion control to maximize the benefits of meal prepping. With a little effort and dedication, you can achieve your fitness goals and feel fabulous in no time. [5]</w:t>
      </w:r>
    </w:p>
    <w:p>
      <w:pPr>
        <w:pStyle w:val="Heading2"/>
      </w:pPr>
      <w:r>
        <w:t>2.4: Tips for Dining Out</w:t>
      </w:r>
    </w:p>
    <w:p>
      <w:r>
        <w:t>When dining out, making healthy choices can be challenging but with the right strategies, you can enjoy a delicious meal without sabotaging your weight loss goals. One important tip is to research the restaurant menu ahead of time, if possible. Many restaurants now provide their menus online, allowing you to review the options and choose a healthier dish before you arrive. Look for items that are grilled, baked, or steamed rather than fried, and opt for dishes that are rich in lean proteins, whole grains, and vegetables.</w:t>
        <w:br/>
        <w:br/>
        <w:t>Another helpful tip is to watch your portion sizes. Restaurants often serve oversized portions, which can lead to consuming more calories than you need. To combat this, consider sharing a meal with a friend or asking for a to-go box right away to portion out half of your meal before you start eating. Additionally, pay attention to how your food is prepared. Ask for sauces and dressings on the side, and request that your meal be cooked without added butter or oil. This simple step can significantly reduce the calorie and fat content of your meal.</w:t>
        <w:br/>
        <w:br/>
        <w:t>When it comes to choosing a beverage, water is always the best option. It's calorie-free and helps keep you hydrated. If you're craving something more exciting, opt for unsweetened tea or sparkling water with a splash of lemon or lime. Be mindful of alcoholic beverages, as they can be high in calories and sugar. Limit your intake of cocktails, beer, and wine, and instead enjoy them in moderation.</w:t>
        <w:br/>
        <w:br/>
        <w:t>Lastly, don't be afraid to ask for modifications to your meal. Most restaurants are willing to accommodate special requests, such as swapping out fries for a side salad or double vegetables. Remember that you are in control of what you eat, and don't be afraid to customize your meal to suit your dietary preferences and weight loss goals. By following these tips for dining out, you can enjoy delicious meals while staying on track with your weight loss journey.</w:t>
      </w:r>
    </w:p>
    <w:p>
      <w:r>
        <w:br w:type="page"/>
      </w:r>
    </w:p>
    <w:p>
      <w:pPr>
        <w:pStyle w:val="Heading1"/>
      </w:pPr>
      <w:r>
        <w:t>Chapter 3: Exercise Regimen</w:t>
      </w:r>
    </w:p>
    <w:p>
      <w:pPr>
        <w:pStyle w:val="Heading2"/>
      </w:pPr>
      <w:r>
        <w:t>3.1: Finding the Right Exercise Routine</w:t>
      </w:r>
    </w:p>
    <w:p>
      <w:r>
        <w:t>When it comes to embarking on a weight loss journey, finding the right exercise routine is crucial for mid-age moms. As we age, our metabolism tends to slow down, making it more challenging to shed those extra pounds. However, regular physical activity has been proven to not only aid in weight loss but also improve overall health and wellbeing. According to the U.S. Department of Health and Human Services, adults should aim for at least 150 minutes of moderate-intensity aerobic activity or 75 minutes of vigorous-intensity aerobic activity each week, in addition to muscle-strengthening activities on two or more days a week.</w:t>
        <w:br/>
        <w:br/>
        <w:t xml:space="preserve">For mid-age moms looking to lose weight, a combination of cardiovascular exercises and strength training is ideal. Cardiovascular exercises such as walking, jogging, cycling, or swimming help burn calories and improve heart health. Strength training, on the other hand, helps build lean muscle mass, which can boost metabolism and increase calorie burn even at rest. Aim to incorporate both types of exercises into your routine to maximize weight loss and achieve a toned, fit physique. </w:t>
        <w:br/>
        <w:br/>
        <w:t>It's important to choose exercises that you enjoy and that fit your lifestyle. If you're a busy mom juggling work, family, and other responsibilities, finding time to exercise can be a challenge. Look for activities that can easily be integrated into your daily routine, such as taking the stairs instead of the elevator, going for a walk during your lunch break, or doing a quick workout at home before the kids wake up. Consistency is key when it comes to seeing results, so find activities that you can stick to in the long term.</w:t>
        <w:br/>
        <w:br/>
        <w:t>If you're new to exercise or have any underlying health conditions, it's always a good idea to consult with your healthcare provider before starting a new workout routine. They can help you tailor a program that is safe and effective for you based on your fitness level and individual needs. Remember, weight loss is a gradual process, and it's important to be patient and persistent. By finding the right exercise routine and sticking to it, mid-age moms can achieve their weight loss goals and enjoy a fit and fabulous lifestyle.</w:t>
      </w:r>
    </w:p>
    <w:p>
      <w:pPr>
        <w:pStyle w:val="Heading2"/>
      </w:pPr>
      <w:r>
        <w:t>3.2: Incorporating Strength Training</w:t>
      </w:r>
    </w:p>
    <w:p>
      <w:r>
        <w:t>Incorporating strength training into your exercise regimen is crucial for mid-age moms looking to lose weight and improve their overall health. Many women in this age group tend to lose muscle mass as they get older, which can lead to a slower metabolism and weight gain. By engaging in regular strength training exercises, you can build lean muscle mass, increase your metabolism, and burn more calories throughout the day. In fact, research has shown that strength training can increase your metabolic rate by up to 15%, even at rest. This means that you will be burning more calories even when you are not actively working out, making it an effective strategy for weight loss.</w:t>
        <w:br/>
        <w:br/>
        <w:t>Strength training also offers numerous other benefits for mid-age moms, such as improving bone density, reducing the risk of osteoporosis, and enhancing overall physical strength and endurance. Additionally, incorporating strength training into your routine can help prevent injury, improve posture, and boost your confidence and self-esteem. Aim to include strength training exercises at least two to three times per week, focusing on all major muscle groups. This can include exercises such as squats, lunges, push-ups, and rows, using either your body weight or added resistance in the form of dumbbells or resistance bands.</w:t>
        <w:br/>
        <w:br/>
        <w:t>When starting a strength training program, it's important to begin with lighter weights and gradually increase the resistance as your strength improves. This will help prevent injury and allow you to safely progress in your workouts. Remember to focus on proper form and technique during each exercise to maximize the effectiveness and prevent strain on your joints and muscles. If you are unsure where to start, consider working with a certified personal trainer who can create a customized strength training program tailored to your individual goals and fitness level.</w:t>
        <w:br/>
        <w:br/>
        <w:t>In summary, incorporating strength training into your exercise regimen is essential for mid-age moms looking to lose weight and improve their overall health. Not only does strength training increase your metabolism and burn more calories, but it also offers a wide range of other benefits, from improving bone density to enhancing physical strength and endurance. Be sure to include a variety of exercises that target all major muscle groups, and focus on proper form and technique to prevent injury and maximize results. With consistency and dedication, you can achieve your weight loss goals and feel fit and fabulous at any age.</w:t>
      </w:r>
    </w:p>
    <w:p>
      <w:pPr>
        <w:pStyle w:val="Heading2"/>
      </w:pPr>
      <w:r>
        <w:t>3.3: Cardiovascular Fitness for Weight Loss</w:t>
      </w:r>
    </w:p>
    <w:p>
      <w:r>
        <w:t>Cardiovascular fitness is a crucial component of any successful weight loss journey, especially for mid-age moms who may find it more challenging to shed excess pounds. Engaging in regular cardiovascular exercise not only helps you burn calories during the workout itself but also boosts your metabolism, leading to continued calorie burn even at rest. The American Heart Association recommends at least 150 minutes of moderate-intensity or 75 minutes of vigorous-intensity aerobic activity each week for overall cardiovascular health and weight management.</w:t>
        <w:br/>
        <w:br/>
        <w:t>When it comes to choosing the right cardiovascular exercises for weight loss, incorporating a combination of high-intensity interval training (HIIT) and steady-state cardio can be highly effective. HIIT involves short bursts of intense exercise followed by brief rest periods, and has been shown to be more time-efficient and effective for weight loss compared to steady-state cardio alone. A study published in the Journal of Obesity found that HIIT was superior to moderate-intensity continuous training in reducing total body fat percentage and visceral fat mass in overweight and obese adults.</w:t>
        <w:br/>
        <w:br/>
        <w:t>Incorporating various forms of cardiovascular exercise into your routine can help prevent boredom and plateaus in your weight loss progress. Running, cycling, swimming, and dancing are all excellent options for improving cardiovascular fitness and burning calories. Additionally, incorporating activities like hiking, kickboxing, or group fitness classes can make your workouts more enjoyable and sustainable in the long term. The key is to find activities that you enjoy and that fit your lifestyle, so you are more likely to stick with them and see positive results.</w:t>
        <w:br/>
        <w:br/>
        <w:t>It is important to gradually increase the intensity and duration of your cardiovascular workouts to continue challenging your body and maximizing calorie burn. Monitoring your heart rate during exercise can help ensure you are working at an appropriate intensity level. Aim to reach a target heart rate of 50-85% of your maximum heart rate during aerobic exercise, which can be calculated by subtracting your age from 220. Keeping track of your progress, whether through a fitness tracker or journal, can help you stay motivated and accountable to your weight loss goals.</w:t>
        <w:br/>
        <w:br/>
        <w:t>Remember to consult with your healthcare provider before starting any new exercise regimen, especially if you have any underlying health conditions or concerns. By incorporating a variety of cardiovascular exercises into your routine, paying attention to intensity levels, and monitoring your progress, you can effectively harness the power of cardiovascular fitness for weight loss as a mid-age mom on your journey to becoming fit and fabulous.</w:t>
      </w:r>
    </w:p>
    <w:p>
      <w:pPr>
        <w:pStyle w:val="Heading2"/>
      </w:pPr>
      <w:r>
        <w:t>3.4: The Benefits of HIIT Workouts</w:t>
      </w:r>
    </w:p>
    <w:p>
      <w:r>
        <w:t>High-Intensity Interval Training (HIIT) has been gaining popularity in the fitness world for good reason – it is a highly effective workout style that offers numerous benefits, especially for mid-age moms looking to lose weight. HIIT workouts involve short bursts of intense exercise followed by brief periods of rest or lower-intensity exercise. One of the key benefits of HIIT is its ability to boost metabolism. Research has shown that HIIT workouts can increase metabolism and continue to burn calories even after the workout is over, a phenomenon known as excess post-exercise oxygen consumption (EPOC). In fact, a study published in the Journal of Translational Medicine found that HIIT can increase metabolism for up to 48 hours post-workout, leading to greater overall calorie burn.</w:t>
        <w:br/>
        <w:br/>
        <w:t>In addition to boosting metabolism, HIIT workouts are also time-efficient, making them ideal for busy mid-age moms. A typical HIIT workout can range from as little as 10 to 30 minutes, making it easy to fit into a busy schedule. Despite the shorter duration, HIIT has been shown to be just as effective, if not more so, than traditional steady-state cardio for weight loss. A study published in the International Journal of Obesity compared the effects of HIIT and steady-state cardio on fat loss and found that HIIT was more effective at reducing body fat, especially in the abdominal area.</w:t>
        <w:br/>
        <w:br/>
        <w:t>Moreover, HIIT workouts can help improve cardiovascular health and increase aerobic capacity. Research published in the Journal of Obesity found that after just 8 weeks of HIIT training, participants showed significant improvements in cardiovascular health, including increased VO2 max and better blood pressure control. This is especially important for mid-age moms who may be at higher risk for heart disease and other cardiovascular issues.</w:t>
        <w:br/>
        <w:br/>
        <w:t>Another benefit of HIIT workouts is their ability to preserve muscle mass while promoting fat loss. This is crucial for mid-age moms who may be experiencing age-related muscle loss, or sarcopenia. Research published in the Journal of Obesity and Metabolic Syndrome found that HIIT training was effective at both reducing body fat and preserving lean muscle mass in overweight and obese adults. By incorporating resistance exercises into HIIT routines, mid-age moms can further promote muscle preservation and strength development.</w:t>
        <w:br/>
        <w:br/>
        <w:t>Overall, the benefits of HIIT workouts for mid-age moms looking to lose weight are numerous and well-supported by scientific research. From increased metabolism and fat burn to improved cardiovascular health and muscle preservation, HIIT offers a comprehensive workout solution that is both effective and time-efficient. By incorporating HIIT workouts into their exercise regimen, mid-age moms can achieve their weight loss goals and enjoy the many health benefits that come with regular physical activity.</w:t>
      </w:r>
    </w:p>
    <w:p>
      <w:r>
        <w:br w:type="page"/>
      </w:r>
    </w:p>
    <w:p>
      <w:pPr>
        <w:pStyle w:val="Heading1"/>
      </w:pPr>
      <w:r>
        <w:t>Chapter 4: Mindset Matters</w:t>
      </w:r>
    </w:p>
    <w:p>
      <w:pPr>
        <w:pStyle w:val="Heading2"/>
      </w:pPr>
      <w:r>
        <w:t>4.1: Overcoming Psychological Barriers to Weight Loss</w:t>
      </w:r>
    </w:p>
    <w:p>
      <w:r>
        <w:t>Weight loss is not just about physical changes, but also about overcoming psychological barriers that may be holding you back from reaching your goals. As a mid-age mom, it is important to address these barriers in order to achieve long-lasting success in your weight loss journey. One common psychological barrier is the fear of failure. Many individuals, especially mid-age moms, may have tried and failed at weight loss in the past, leading to a fear of repeated failure. This fear can sabotage your efforts before you even begin. It is crucial to shift your mindset from fearing failure to seeing it as a learning experience. Research shows that individuals who view setbacks as temporary and specific to the situation are more likely to succeed in their weight loss efforts (Dweck, 2008).</w:t>
        <w:br/>
        <w:br/>
        <w:t>Another psychological barrier to weight loss is negative self-talk. As mid-age moms, you may find yourself constantly criticizing your body and abilities, which can negatively impact your motivation and self-esteem. Studies have shown that individuals who engage in positive self-talk are more likely to make healthier choices and stick to their weight loss goals (Hardy, et al., 2018). One strategy to combat negative self-talk is to practice self-compassion. Treat yourself with the same kindness and understanding that you would offer to a friend facing similar struggles. By being compassionate towards yourself, you can cultivate a more positive mindset that supports your weight loss efforts.</w:t>
        <w:br/>
        <w:br/>
        <w:t>Additionally, many mid-age moms may struggle with emotional eating, using food as a coping mechanism for stress, anxiety, or other difficult emotions. Emotional eating can derail weight loss progress and lead to feelings of guilt and shame. It is important to recognize the triggers that cause you to turn to food for comfort and develop healthier coping strategies. Research has shown that mindfulness-based practices, such as meditation and deep breathing exercises, can help reduce emotional eating behaviors (Katterman, et al., 2014). By incorporating mindfulness techniques into your daily routine, you can learn to respond to emotional triggers in a more positive and constructive way.</w:t>
        <w:br/>
        <w:br/>
        <w:t>In conclusion, overcoming psychological barriers to weight loss is a key component of achieving success as a mid-age mom. By addressing fears of failure, practicing positive self-talk, and developing healthier coping strategies for emotional eating, you can shift your mindset towards one that supports your weight loss goals. Remember, weight loss is not just about physical changes, but also about cultivating a positive and resilient mindset that will help you navigate challenges and setbacks on your journey to becoming fit and fabulous.</w:t>
      </w:r>
    </w:p>
    <w:p>
      <w:pPr>
        <w:pStyle w:val="Heading2"/>
      </w:pPr>
      <w:r>
        <w:t>4.2: Practicing Mindfulness and Stress Management</w:t>
      </w:r>
    </w:p>
    <w:p>
      <w:r>
        <w:t>Mindfulness and stress management are critical components of achieving and maintaining weight loss, especially for mid-age moms. Research has shown that practicing mindfulness can lead to reduced binge eating, emotional eating, and overall improvement in eating habits, which are all key factors in successful weight loss. A study published in the Journal of the Academy of Nutrition and Dietetics found that women who participated in a mindfulness-based eating awareness program experienced significant reductions in binge eating episodes and an increase in the frequency of attentive eating practices. By being more mindful of our eating habits, we can better regulate our food intake and make healthier choices overall.</w:t>
        <w:br/>
        <w:br/>
        <w:t>In addition to mindfulness, stress management plays a crucial role in weight loss. Chronic stress can lead to overeating, weight gain, and difficulty losing weight, particularly around the abdominal area. When we are stressed, our bodies release cortisol, a hormone that can increase appetite and lead to cravings for unhealthy foods. A study published in Obesity Reviews found that stress is strongly associated with both the development and maintenance of obesity, highlighting the importance of managing stress levels for successful weight loss. By incorporating stress-reducing activities such as yoga, meditation, deep breathing exercises, or simply taking time for relaxation and self-care, mid-age moms can better control their cortisol levels and reduce the impact of stress on their weight loss journey.</w:t>
        <w:br/>
        <w:br/>
        <w:t>Practicing mindfulness and stress management techniques can also improve overall well-being and quality of life for mid-age moms, beyond just weight loss. Mindfulness has been shown to reduce feelings of anxiety and depression, improve sleep quality, and enhance emotional regulation. A study published in the Journal of Clinical Psychology found that mindfulness-based interventions were effective in reducing symptoms of anxiety and depression in adults. By incorporating mindfulness and stress management into their daily routines, mid-age moms can not only achieve their weight loss goals but also experience greater emotional well-being and resilience in the face of life's challenges.</w:t>
      </w:r>
    </w:p>
    <w:p>
      <w:pPr>
        <w:pStyle w:val="Heading2"/>
      </w:pPr>
      <w:r>
        <w:t>4.3: Building a Support System</w:t>
      </w:r>
    </w:p>
    <w:p>
      <w:r>
        <w:t>Building a strong support system is a crucial component of successful weight loss, especially for mid-age moms facing the unique challenges of balancing family, work, and self-care. Studies have shown that individuals with a strong support system are more likely to achieve their weight loss goals and maintain their progress long-term. Research published in the Journal of Consulting and Clinical Psychology found that having social support was positively associated with weight loss success, highlighting the importance of having a network of supportive individuals to lean on during the weight loss journey.</w:t>
        <w:br/>
        <w:br/>
        <w:t>When it comes to building a support system, there are a few key strategies that mid-age moms can implement. First and foremost, communication is key. Clearly communicate your weight loss goals to your family, friends, and loved ones so that they can provide the encouragement and support you need. Having open and honest conversations about your goals, challenges, and progress can help keep you accountable and motivated.</w:t>
        <w:br/>
        <w:br/>
        <w:t>In addition to communicating your goals, it's important to surround yourself with positive influences. Seek out friends or family members who support your weight loss journey and can provide encouragement, motivation, and inspiration. Avoid individuals who may be negative or unsupportive, as their attitudes can hinder your progress and derail your weight loss efforts.</w:t>
        <w:br/>
        <w:br/>
        <w:t>Another essential aspect of building a support system is finding like-minded individuals who are also on a weight loss journey. Joining a weight loss group or finding an online community of individuals with similar goals can provide valuable support, accountability, and motivation. Research published in the International Journal of Obesity found that individuals who participated in a weight loss group were more successful in achieving their weight loss goals compared to those who attempted to lose weight on their own.</w:t>
        <w:br/>
        <w:br/>
        <w:t>Lastly, don't underestimate the power of professional support. Working with a registered dietitian, nutritionist, personal trainer, or therapist can provide you with the guidance, expertise, and support you need to navigate the complexities of weight loss. Studies have shown that individuals who receive professional support are more likely to achieve significant weight loss and maintain their results long-term.</w:t>
        <w:br/>
        <w:br/>
        <w:t>In conclusion, building a strong support system is essential for mid-age moms embarking on a weight loss journey. By communicating your goals, surrounding yourself with positive influences, connecting with like-minded individuals, and seeking professional support, you can increase your chances of success and achieve your weight loss goals. Remember, you don't have to go through this journey alone - with the right support system in place, you can achieve a fit and fabulous lifestyle effortlessly.</w:t>
      </w:r>
    </w:p>
    <w:p>
      <w:pPr>
        <w:pStyle w:val="Heading2"/>
      </w:pPr>
      <w:r>
        <w:t>4.4: Cultivating a Positive Body Image</w:t>
      </w:r>
    </w:p>
    <w:p>
      <w:r>
        <w:t>Cultivating a positive body image is crucial on your weight loss journey as a mid-age mom. Research has shown that a negative body image can lead to unhealthy behaviors such as binge eating, decreased physical activity, and low self-esteem. In fact, a study published in the International Journal of Behavioral Nutrition and Physical Activity found that women who had a negative body image were more likely to engage in disordered eating habits and have a higher body mass index (BMI) compared to those with a positive body image.</w:t>
        <w:br/>
        <w:br/>
        <w:t>One way to cultivate a positive body image is to focus on the things your body can do rather than how it looks. Shift your mindset from appearance-based goals to performance-based goals. Instead of aiming to look a certain way, set goals that are centered around improving your strength, endurance, and overall health. For example, aim to run a 5k race or do a certain number of push-ups. Celebrate the progress you make towards these goals, no matter how small. This can help boost your confidence and self-esteem, leading to a more positive body image.</w:t>
        <w:br/>
        <w:br/>
        <w:t>Another important aspect of cultivating a positive body image is to practice self-compassion. Be kind to yourself and treat yourself with the same love and respect that you would give to a friend. Remember that your worth is not determined by your weight or appearance. Research published in the Journal of Health Psychology has shown that practicing self-compassion is associated with healthier eating habits and greater motivation to exercise. By practicing self-compassion, you can shift your focus from self-criticism to self-acceptance, leading to a more positive body image.</w:t>
        <w:br/>
        <w:br/>
        <w:t>It is also helpful to surround yourself with positive influences and avoid comparing yourself to others. Social media, in particular, can be a breeding ground for negative body image and unhealthy comparison. A study published in the journal Body Image found that exposure to idealized images on social media can lead to decreased body satisfaction and increased negative mood. Limit your exposure to content that makes you feel bad about your body, and instead follow accounts that promote body positivity and self-love.</w:t>
        <w:br/>
        <w:br/>
        <w:t>In conclusion, cultivating a positive body image is essential for successful and sustainable weight loss as a mid-age mom. By focusing on what your body can do, practicing self-compassion, and surrounding yourself with positive influences, you can boost your self-esteem and motivation to achieve your health and fitness goals. Remember, a healthy body image is not about achieving a certain weight or dress size, but about accepting and appreciating your body for all that it can do.</w:t>
      </w:r>
    </w:p>
    <w:p>
      <w:r>
        <w:br w:type="page"/>
      </w:r>
    </w:p>
    <w:p>
      <w:pPr>
        <w:pStyle w:val="Heading1"/>
      </w:pPr>
      <w:r>
        <w:t>Chapter 5: Lifestyle Changes</w:t>
      </w:r>
    </w:p>
    <w:p>
      <w:pPr>
        <w:pStyle w:val="Heading2"/>
      </w:pPr>
      <w:r>
        <w:t>5.1: Prioritizing Sleep for Weight Loss</w:t>
      </w:r>
    </w:p>
    <w:p>
      <w:r>
        <w:t xml:space="preserve">In the hustle and bustle of daily life, sleep is often the first thing sacrificed by mid-age moms trying to balance work, family, and personal health. However, prioritizing sleep is crucial for successful weight loss and overall well-being. Research has shown that inadequate sleep can disrupt hormones that regulate hunger and satiety, leading to increased cravings for high-calorie, high-sugar foods. According to a study published in the International Journal of Obesity, individuals who sleep less than six hours per night are more likely to have a higher body mass index (BMI) and experience weight gain over time. </w:t>
        <w:br/>
        <w:br/>
        <w:t xml:space="preserve">The National Sleep Foundation recommends that adults aged 26-64 should aim for 7-9 hours of quality sleep each night. By making sleep a priority in your weight loss journey, you can improve your body's ability to regulate appetite, cravings, and metabolism. One key way to improve sleep quality is to establish a consistent bedtime routine, such as going to bed and waking up at the same time every day. This helps regulate your body's internal clock, also known as the circadian rhythm, which plays a crucial role in the quality of your sleep. </w:t>
        <w:br/>
        <w:br/>
        <w:t xml:space="preserve">In addition to a consistent sleep schedule, creating a calm and comfortable sleep environment can also enhance your ability to achieve restful sleep. This includes keeping your bedroom cool, dark, and quiet, as well as avoiding electronic devices before bedtime. The blue light emitted by screens can interfere with the production of the sleep hormone melatonin, making it harder to fall asleep. Instead, try engaging in relaxing activities before bed, such as reading a book, taking a warm bath, or practicing deep breathing exercises. </w:t>
        <w:br/>
        <w:br/>
        <w:t>Furthermore, practicing good sleep hygiene involves adopting healthy lifestyle habits that promote better sleep quality. This includes limiting caffeine and alcohol intake, avoiding heavy meals close to bedtime, and engaging in regular physical activity. Exercise has been shown to improve sleep quality and reduce symptoms of insomnia. By incorporating these lifestyle changes and prioritizing sleep, mid-age moms can optimize their weight loss efforts and improve their overall health and well-being.</w:t>
      </w:r>
    </w:p>
    <w:p>
      <w:pPr>
        <w:pStyle w:val="Heading2"/>
      </w:pPr>
      <w:r>
        <w:t>5.2: Managing Hormonal Changes Effectively</w:t>
      </w:r>
    </w:p>
    <w:p>
      <w:r>
        <w:t>As mid-age moms, it is common to experience significant hormonal changes that can impact weight management. One of the key hormones that plays a crucial role in weight control is estrogen. As women approach menopause, estrogen levels begin to decline, which can lead to weight gain, especially around the abdominal area. In fact, research has shown that hormonal changes during menopause can increase the risk of weight gain and obesity in women. It is essential for mid-age moms to be aware of these hormonal changes and take steps to manage them effectively.</w:t>
        <w:br/>
        <w:br/>
        <w:t>One way to manage hormonal changes is through regular exercise. Exercise not only helps to burn calories and maintain a healthy weight but also plays a role in regulating hormone levels. Studies have shown that regular physical activity can help to increase estrogen levels in women, which can be beneficial in managing weight and reducing the risk of obesity. Aim for at least 150 minutes of moderate-intensity exercise per week, such as brisk walking, cycling, or swimming, to help combat hormonal changes and maintain a healthy weight.</w:t>
        <w:br/>
        <w:br/>
        <w:t>In addition to exercise, paying attention to nutrition is vital in managing hormonal changes for mid-age moms. Certain foods can help to support hormone balance and weight management. For example, foods rich in fiber, such as fruits, vegetables, whole grains, and legumes, can help to regulate blood sugar levels and support healthy hormone function. On the other hand, refined sugar and processed foods can lead to spikes in blood sugar levels and disrupt hormone balance, leading to weight gain. Incorporating a balanced diet rich in nutrients and antioxidants can help mid-age moms manage hormonal changes and support weight loss goals.</w:t>
        <w:br/>
        <w:br/>
        <w:t>Stress management is another crucial aspect of managing hormonal changes effectively. Chronic stress can lead to an increase in cortisol levels, which is known as the stress hormone. High levels of cortisol can contribute to weight gain, especially around the abdominal area. Finding healthy ways to manage stress, such as mindfulness practices, yoga, deep breathing exercises, or spending time in nature, can help to reduce cortisol levels and support hormone balance. Prioritizing self-care and relaxation can be beneficial in managing hormonal changes and supporting weight loss efforts for mid-age moms.</w:t>
        <w:br/>
        <w:br/>
        <w:t>In conclusion, managing hormonal changes effectively is essential for mid-age moms in their weight loss journey. By incorporating regular exercise, a balanced diet, and stress management techniques into their lifestyle, mid-age moms can support hormone balance, regulate weight, and improve overall well-being. Being proactive in addressing hormonal changes can help mid-age moms achieve their weight loss goals and maintain a healthy lifestyle.</w:t>
      </w:r>
    </w:p>
    <w:p>
      <w:pPr>
        <w:pStyle w:val="Heading2"/>
      </w:pPr>
      <w:r>
        <w:t>5.3: Balancing Work, Family, and Self-Care</w:t>
      </w:r>
    </w:p>
    <w:p>
      <w:r>
        <w:t>Achieving a balance between work, family, and self-care is crucial for mid-age moms who are looking to lose weight and maintain a healthy lifestyle. Studies have shown that women tend to juggle multiple responsibilities, with many balancing full-time careers, household chores, and caring for their families. This can often lead to feelings of stress and burnout, which can have a negative impact on both physical and mental health. According to research conducted by the American Psychological Association, chronic stress can lead to unhealthy behaviors such as overeating and lack of exercise, which can contribute to weight gain. Therefore, it is essential for mid-age moms to prioritize self-care and find ways to manage their stress levels in order to achieve their weight loss goals.</w:t>
        <w:br/>
        <w:br/>
        <w:t>One way to balance work, family, and self-care is to establish boundaries and set aside time for yourself each day. This could involve scheduling regular exercise sessions, practicing mindfulness or meditation, or engaging in hobbies that bring you joy and relaxation. Research has shown that taking time for self-care can have a positive impact on overall well-being, helping to reduce stress and improve mental health. Additionally, setting boundaries with work and family responsibilities can help prevent feelings of overwhelm and allow you to focus on your weight loss journey more effectively.</w:t>
        <w:br/>
        <w:br/>
        <w:t>Another important aspect of balancing work, family, and self-care is prioritizing healthy eating habits. With busy schedules, mid-age moms may find it challenging to prepare nutritious meals for themselves and their families. However, research has shown that meal planning and preparation can help save time and ensure that you make healthier food choices. By taking the time to plan your meals for the week and prepare healthy snacks in advance, you can avoid the temptation of fast food or unhealthy convenience foods. This can help you stay on track with your weight loss goals and ensure that you are fueling your body with the nutrients it needs to thrive.</w:t>
        <w:br/>
        <w:br/>
        <w:t>In addition to meal planning, it is important to make time for regular physical activity as part of your self-care routine. The American Heart Association recommends at least 150 minutes of moderate-intensity exercise per week for optimal health. This could include activities such as brisk walking, jogging, cycling, or strength training. Finding an exercise routine that works for you and fits into your schedule is key to achieving weight loss success. Consider enlisting the help of a personal trainer or joining a fitness class to stay motivated and accountable. By making physical activity a priority in your busy schedule, you can boost your metabolism, burn calories, and improve your overall health and well-being.</w:t>
        <w:br/>
        <w:br/>
        <w:t>In conclusion, balancing work, family, and self-care is essential for mid-age moms who are striving to lose weight. By setting boundaries, prioritizing self-care, planning meals, and making time for exercise, you can create a balanced and healthy lifestyle that supports your weight loss goals. Remember that taking care of yourself is not selfish – it is necessary for your overall well-being and the well-being of your family. By making yourself a priority, you can achieve a fit and fabulous body while maintaining a happy and healthy life.</w:t>
      </w:r>
    </w:p>
    <w:p>
      <w:pPr>
        <w:pStyle w:val="Heading2"/>
      </w:pPr>
      <w:r>
        <w:t>5.4: Incorporating Mindful Eating Habits</w:t>
      </w:r>
    </w:p>
    <w:p>
      <w:r>
        <w:t>Incorporating mindful eating habits is a crucial aspect of successful weight loss for mid-age moms. Mindful eating involves paying attention to the sensory experience of eating and being present in the moment. Research shows that practicing mindful eating can aid in weight loss and weight maintenance. According to a study published in the Journal of Obesity, individuals who practice mindful eating have a lower Body Mass Index (BMI) and reduced calorie intake compared to those who eat mindlessly.</w:t>
        <w:br/>
        <w:br/>
        <w:t>One way to incorporate mindful eating habits is to practice portion control. Mid-age moms can benefit from measuring out proper serving sizes to avoid overeating. This can be especially helpful when dining out, as restaurant portions tend to be larger than necessary. Additionally, slowing down the eating pace and savoring each bite can lead to a greater sense of satisfaction and fullness, making it easier to stop eating when full.</w:t>
        <w:br/>
        <w:br/>
        <w:t>Another mindful eating technique is to eliminate distractions while eating. This means putting away electronic devices, turning off the TV, and focusing solely on the meal in front of you. Research from the University of Liverpool found that individuals who eat while distracted tend to consume more calories and have a harder time recognizing when they are full. By removing distractions, mid-age moms can tune in to their body's hunger and satiety cues, leading to more mindful eating habits and potentially weight loss.</w:t>
        <w:br/>
        <w:br/>
        <w:t>Furthermore, mid-age moms can practice mindful eating by choosing nutrient-dense foods that fuel their bodies. Opting for whole, unprocessed foods like fruits, vegetables, lean proteins, and whole grains can help meet nutritional needs and prevent excessive calorie intake. Research published in the Journal of Nutrition and Diabetes suggests that a diet rich in whole foods is associated with lower body weight and reduced risk of obesity.</w:t>
        <w:br/>
        <w:br/>
        <w:t>In conclusion, incorporating mindful eating habits into daily routines can be a powerful tool for mid-age moms looking to achieve effortless weight loss. By practicing portion control, eliminating distractions, and choosing nutrient-dense foods, moms can develop a healthier relationship with food and achieve their weight loss goals more effectively. Remember, successful weight loss is not just about what you eat, but also how you eat. Practice mindfulness at every meal and watch the pounds melt away.</w:t>
      </w:r>
    </w:p>
    <w:p>
      <w:r>
        <w:br w:type="page"/>
      </w:r>
    </w:p>
    <w:p>
      <w:pPr>
        <w:pStyle w:val="Heading1"/>
      </w:pPr>
      <w:r>
        <w:t>Chapter 6: Sustaining Your Progress</w:t>
      </w:r>
    </w:p>
    <w:p>
      <w:pPr>
        <w:pStyle w:val="Heading2"/>
      </w:pPr>
      <w:r>
        <w:t>6.1: Celebrating Non-Scale Victories</w:t>
      </w:r>
    </w:p>
    <w:p>
      <w:r>
        <w:t xml:space="preserve">In the journey towards weight loss, it is crucial to celebrate not only the number on the scale but also the non-scale victories that come along the way. These victories are just as important, if not more so, in measuring your progress and motivation. Non-scale victories can include improvements in energy levels, better sleep quality, increased strength and endurance, fitting into clothes that were previously too tight, and receiving compliments from others on your appearance. It is essential to recognize and celebrate these achievements as they signify positive changes in your overall health and well-being. </w:t>
        <w:br/>
        <w:br/>
        <w:t>Studies have shown that focusing on non-scale victories can lead to improved self-esteem, motivation, and adherence to weight loss goals. A study published in the Journal of Obesity found that individuals who focused on non-scale victories were more likely to maintain their weight loss long-term compared to those who focused solely on the number on the scale. This highlights the importance of acknowledging and celebrating these victories throughout your weight loss journey.</w:t>
        <w:br/>
        <w:br/>
        <w:t xml:space="preserve">One way to track and celebrate non-scale victories is to keep a journal or diary where you can record these achievements. Write down moments when you felt proud of yourself, overcame a challenge, or noticed positive changes in your body and mind. This will serve as a reminder of how far you have come and can boost your motivation to continue on your weight loss journey. </w:t>
        <w:br/>
        <w:br/>
        <w:t>Another way to celebrate non-scale victories is to reward yourself when you achieve a goal or milestone. This could be treating yourself to a massage, buying a new workout outfit, or enjoying a healthy meal at your favorite restaurant. Rewards can help reinforce positive behaviors and provide an extra incentive to stay committed to your weight loss efforts.</w:t>
        <w:br/>
        <w:br/>
        <w:t>Remember that weight loss is not just about a number on the scale; it is about improving your overall health, confidence, and quality of life. By focusing on and celebrating non-scale victories, you can stay motivated, track your progress, and maintain your weight loss long-term. So, take the time to acknowledge and celebrate every victory, big or small, on your journey to becoming fit and fabulous.</w:t>
      </w:r>
    </w:p>
    <w:p>
      <w:pPr>
        <w:pStyle w:val="Heading2"/>
      </w:pPr>
      <w:r>
        <w:t>6.2: Practicing Consistency and Persistence</w:t>
      </w:r>
    </w:p>
    <w:p>
      <w:r>
        <w:t>Consistency and persistence are key components of successful weight loss and maintaining a healthy lifestyle. Studies have shown that those who are consistent with their diet and exercise routine are more likely to achieve their weight loss goals and keep the weight off long-term. One study published in the International Journal of Obesity found that individuals who were consistent with their exercise routine were more successful at maintaining their weight loss over a two-year period compared to those who were inconsistent.</w:t>
        <w:br/>
        <w:br/>
        <w:t>To practice consistency and persistence, it is important to set realistic goals and create a routine that works for you. Start by setting achievable goals that are specific, measurable, attainable, relevant, and time-bound (SMART goals). For example, aim to lose 1-2 pounds per week or exercise for at least 30 minutes a day. By setting clear goals, you can track your progress and stay motivated.</w:t>
        <w:br/>
        <w:br/>
        <w:t>In addition to setting goals, it is important to create a daily routine that incorporates healthy eating habits and regular exercise. Make time for meal prep and plan your workouts ahead of time to ensure you stay on track. Research has shown that creating a routine can help you develop healthy habits that become second nature over time.</w:t>
        <w:br/>
        <w:br/>
        <w:t>Consistency and persistence also require a positive mindset and the ability to stay motivated, even when faced with challenges or setbacks. Surround yourself with a supportive network of friends and family who encourage you to stay on track. Additionally, reward yourself for reaching milestones along the way to keep yourself motivated.</w:t>
        <w:br/>
        <w:br/>
        <w:t>Remember that weight loss is a journey, and it is normal to experience ups and downs along the way. Stay committed to your goals, practice self-care, and be patient with yourself. By practicing consistency and persistence, you can achieve lasting weight loss and live a healthier, happier life as a mid-age mom.</w:t>
      </w:r>
    </w:p>
    <w:p>
      <w:pPr>
        <w:pStyle w:val="Heading2"/>
      </w:pPr>
      <w:r>
        <w:t>6.3: Adjusting Your Plan as Needed</w:t>
      </w:r>
    </w:p>
    <w:p>
      <w:r>
        <w:t>As you continue on your weight loss journey, it's essential to be mindful of the changes that your body may undergo. Adjusting your plan as needed is a crucial step in sustaining your progress and achieving long-term success. One key aspect to consider when adjusting your plan is your calorie intake. As you lose weight, your body's caloric needs may decrease, so it's important to reassess your daily calorie target regularly. Research suggests that reducing your daily caloric intake by 500-1000 calories can lead to sustainable weight loss of 1-2 pounds per week. However, drastically cutting calories can have negative effects on your metabolism and overall health, so it's essential to find a balance that works for you.</w:t>
        <w:br/>
        <w:br/>
        <w:t>In addition to monitoring your calorie intake, it's important to evaluate your exercise routine regularly. As you become more fit, your body may adapt to your workouts, leading to a plateau in weight loss. Incorporating high-intensity interval training (HIIT) or strength training can help you break through plateaus and continue to see progress. Studies have shown that HIIT can be more effective for weight loss than steady-state cardio, as it boosts your metabolism and burns more calories in a shorter amount of time. Strength training is also beneficial for increasing muscle mass, which can help you burn more calories at rest.</w:t>
        <w:br/>
        <w:br/>
        <w:t>Another factor to consider when adjusting your plan is your stress levels and sleep quality. Chronic stress can lead to weight gain and hinder your weight loss efforts, so finding ways to manage stress, such as meditation or yoga, can be beneficial. Research has shown that inadequate sleep can disrupt your hunger hormones, leading to increased appetite and cravings for unhealthy foods. Aim for 7-9 hours of quality sleep per night to support your weight loss goals.</w:t>
        <w:br/>
        <w:br/>
        <w:t>Lastly, it's essential to listen to your body and make adjustments based on how you feel. If a certain workout is causing pain or discomfort, switch to a different activity that is more sustainable for your body. If a specific diet plan is leaving you feeling deprived or unsatisfied, explore other options that align with your preferences and lifestyle. Remember that sustainable weight loss is a journey that requires flexibility and a willingness to adapt to the needs of your body. By adjusting your plan as needed and staying consistent with your healthy habits, you can continue to make progress towards your goals and become fit and fabulous for life.</w:t>
      </w:r>
    </w:p>
    <w:p>
      <w:pPr>
        <w:pStyle w:val="Heading2"/>
      </w:pPr>
      <w:r>
        <w:t>6.4: Embracing a Lifetime of Health and Wellness</w:t>
      </w:r>
    </w:p>
    <w:p>
      <w:r>
        <w:t>In order to sustain your weight loss progress and lead a lifetime of health and wellness, it is crucial to make small, sustainable changes to your lifestyle. This could include adopting a well-balanced diet rich in fruits, vegetables, lean proteins, and whole grains, as well as engaging in regular exercise. Research shows that individuals who make gradual changes to their eating habits and physical activity levels are more likely to maintain their weight loss in the long term. According to a study published in the American Journal of Clinical Nutrition, participants who lost weight gradually and consistently were more successful at keeping the weight off compared to those who experienced rapid weight loss and then regained the weight.</w:t>
        <w:br/>
        <w:br/>
        <w:t>Furthermore, it is important to focus on making healthy choices that can be sustained over time, rather than following restrictive diets or extreme exercise regimens. Strive to create a healthy eating plan that incorporates a variety of nutrient-dense foods, allows for occasional treats in moderation, and is flexible enough to accommodate your lifestyle. It is also beneficial to find physical activities that you enjoy, whether it be brisk walking, cycling, yoga, or dancing, as this will increase the likelihood of sticking to a regular exercise routine.</w:t>
        <w:br/>
        <w:br/>
        <w:t>In addition to nutrition and exercise, managing stress, getting enough sleep, and staying hydrated are also important components of maintaining a healthy lifestyle. Chronic stress can contribute to weight gain and make it difficult to lose weight, so finding ways to relax and unwind, such as meditation, deep breathing exercises, or spending time in nature, can be beneficial. Aim to get 7-9 hours of quality sleep per night, as inadequate sleep has been linked to weight gain and obesity. Lastly, staying hydrated by drinking water throughout the day can help regulate your appetite, improve your energy levels, and support your body's natural detoxification processes.</w:t>
        <w:br/>
        <w:br/>
        <w:t>By embracing a lifetime of health and wellness, you are not only supporting your weight loss efforts but also improving your overall quality of life. Remember that progress takes time, and setbacks are a normal part of the journey. Stay committed to your goals, seek support from friends, family, or a healthcare professional if needed, and celebrate your achievements along the way. With dedication, consistency, and a positive mindset, you can achieve lasting weight loss and lead a fit and fabulous life as a mid-age mom.</w:t>
      </w:r>
    </w:p>
    <w:p>
      <w:r>
        <w:br w:type="page"/>
      </w:r>
    </w:p>
    <w:sectPr w:rsidR="00654D5A" w:rsidRPr="00654D5A"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0221" w14:textId="77777777" w:rsidR="00737A6F" w:rsidRDefault="00737A6F" w:rsidP="00C10020">
      <w:pPr>
        <w:spacing w:after="0" w:line="240" w:lineRule="auto"/>
      </w:pPr>
      <w:r>
        <w:separator/>
      </w:r>
    </w:p>
  </w:endnote>
  <w:endnote w:type="continuationSeparator" w:id="0">
    <w:p w14:paraId="0319E371" w14:textId="77777777" w:rsidR="00737A6F" w:rsidRDefault="00737A6F" w:rsidP="00C1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0781"/>
      <w:docPartObj>
        <w:docPartGallery w:val="Page Numbers (Bottom of Page)"/>
        <w:docPartUnique/>
      </w:docPartObj>
    </w:sdtPr>
    <w:sdtContent>
      <w:p w14:paraId="45190443"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55B79" w14:textId="77777777" w:rsidR="00C10020" w:rsidRDefault="00C10020" w:rsidP="00C10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15272"/>
      <w:docPartObj>
        <w:docPartGallery w:val="Page Numbers (Bottom of Page)"/>
        <w:docPartUnique/>
      </w:docPartObj>
    </w:sdtPr>
    <w:sdtContent>
      <w:p w14:paraId="4A4CF22E"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3AD6D" w14:textId="77777777" w:rsidR="00C10020" w:rsidRDefault="00C10020" w:rsidP="00C100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DAA1" w14:textId="77777777" w:rsidR="00737A6F" w:rsidRDefault="00737A6F" w:rsidP="00C10020">
      <w:pPr>
        <w:spacing w:after="0" w:line="240" w:lineRule="auto"/>
      </w:pPr>
      <w:r>
        <w:separator/>
      </w:r>
    </w:p>
  </w:footnote>
  <w:footnote w:type="continuationSeparator" w:id="0">
    <w:p w14:paraId="3D92B2EE" w14:textId="77777777" w:rsidR="00737A6F" w:rsidRDefault="00737A6F" w:rsidP="00C1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77407">
    <w:abstractNumId w:val="8"/>
  </w:num>
  <w:num w:numId="2" w16cid:durableId="1502697128">
    <w:abstractNumId w:val="6"/>
  </w:num>
  <w:num w:numId="3" w16cid:durableId="274411634">
    <w:abstractNumId w:val="5"/>
  </w:num>
  <w:num w:numId="4" w16cid:durableId="502284399">
    <w:abstractNumId w:val="4"/>
  </w:num>
  <w:num w:numId="5" w16cid:durableId="1767531649">
    <w:abstractNumId w:val="7"/>
  </w:num>
  <w:num w:numId="6" w16cid:durableId="1920868792">
    <w:abstractNumId w:val="3"/>
  </w:num>
  <w:num w:numId="7" w16cid:durableId="2077434070">
    <w:abstractNumId w:val="2"/>
  </w:num>
  <w:num w:numId="8" w16cid:durableId="1799226232">
    <w:abstractNumId w:val="1"/>
  </w:num>
  <w:num w:numId="9" w16cid:durableId="9453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5FC"/>
    <w:rsid w:val="0015074B"/>
    <w:rsid w:val="00194F9D"/>
    <w:rsid w:val="001E5EB1"/>
    <w:rsid w:val="001F4A60"/>
    <w:rsid w:val="0029639D"/>
    <w:rsid w:val="00326F90"/>
    <w:rsid w:val="00327E1C"/>
    <w:rsid w:val="003C2676"/>
    <w:rsid w:val="004924B9"/>
    <w:rsid w:val="004B7338"/>
    <w:rsid w:val="004D2B3A"/>
    <w:rsid w:val="00621C13"/>
    <w:rsid w:val="00654D5A"/>
    <w:rsid w:val="0067534D"/>
    <w:rsid w:val="006C3CB3"/>
    <w:rsid w:val="00737A6F"/>
    <w:rsid w:val="00767584"/>
    <w:rsid w:val="00783298"/>
    <w:rsid w:val="007F376E"/>
    <w:rsid w:val="00834174"/>
    <w:rsid w:val="008348BE"/>
    <w:rsid w:val="0084700B"/>
    <w:rsid w:val="008A41AD"/>
    <w:rsid w:val="00943395"/>
    <w:rsid w:val="009B08A0"/>
    <w:rsid w:val="00AA1D8D"/>
    <w:rsid w:val="00B47730"/>
    <w:rsid w:val="00B64DAA"/>
    <w:rsid w:val="00BC6490"/>
    <w:rsid w:val="00C10020"/>
    <w:rsid w:val="00C67A5B"/>
    <w:rsid w:val="00CB0664"/>
    <w:rsid w:val="00D67117"/>
    <w:rsid w:val="00D84623"/>
    <w:rsid w:val="00E14731"/>
    <w:rsid w:val="00E85E4A"/>
    <w:rsid w:val="00F73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853CB"/>
  <w14:defaultImageDpi w14:val="300"/>
  <w15:docId w15:val="{3550930A-A1FD-224A-8972-DF6CD8D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CADE4" w:themeColor="accent1"/>
    </w:rPr>
  </w:style>
  <w:style w:type="paragraph" w:styleId="Title">
    <w:name w:val="Title"/>
    <w:basedOn w:val="Normal"/>
    <w:next w:val="Normal"/>
    <w:link w:val="TitleChar"/>
    <w:uiPriority w:val="10"/>
    <w:qFormat/>
    <w:rsid w:val="00FC693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F637A"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CADE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CADE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FC693F"/>
    <w:rPr>
      <w:b/>
      <w:bCs/>
      <w:i/>
      <w:iCs/>
      <w:color w:val="1CADE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CADE4" w:themeColor="accent1"/>
    </w:rPr>
  </w:style>
  <w:style w:type="character" w:styleId="SubtleReference">
    <w:name w:val="Subtle Reference"/>
    <w:basedOn w:val="DefaultParagraphFont"/>
    <w:uiPriority w:val="31"/>
    <w:qFormat/>
    <w:rsid w:val="00FC693F"/>
    <w:rPr>
      <w:smallCaps/>
      <w:color w:val="2683C6" w:themeColor="accent2"/>
      <w:u w:val="single"/>
    </w:rPr>
  </w:style>
  <w:style w:type="character" w:styleId="IntenseReference">
    <w:name w:val="Intense Reference"/>
    <w:basedOn w:val="DefaultParagraphFont"/>
    <w:uiPriority w:val="32"/>
    <w:qFormat/>
    <w:rsid w:val="00FC693F"/>
    <w:rPr>
      <w:b/>
      <w:bCs/>
      <w:smallCaps/>
      <w:color w:val="2683C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1485A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1485A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TOC1">
    <w:name w:val="toc 1"/>
    <w:basedOn w:val="Normal"/>
    <w:next w:val="Normal"/>
    <w:autoRedefine/>
    <w:uiPriority w:val="39"/>
    <w:unhideWhenUsed/>
    <w:rsid w:val="0084700B"/>
    <w:pPr>
      <w:spacing w:before="120" w:after="0"/>
    </w:pPr>
    <w:rPr>
      <w:b/>
      <w:bCs/>
      <w:i/>
      <w:iCs/>
      <w:sz w:val="24"/>
      <w:szCs w:val="24"/>
    </w:rPr>
  </w:style>
  <w:style w:type="paragraph" w:styleId="TOC2">
    <w:name w:val="toc 2"/>
    <w:basedOn w:val="Normal"/>
    <w:next w:val="Normal"/>
    <w:autoRedefine/>
    <w:uiPriority w:val="39"/>
    <w:unhideWhenUsed/>
    <w:rsid w:val="0084700B"/>
    <w:pPr>
      <w:spacing w:before="120" w:after="0"/>
      <w:ind w:left="220"/>
    </w:pPr>
    <w:rPr>
      <w:b/>
      <w:bCs/>
    </w:rPr>
  </w:style>
  <w:style w:type="character" w:styleId="Hyperlink">
    <w:name w:val="Hyperlink"/>
    <w:basedOn w:val="DefaultParagraphFont"/>
    <w:uiPriority w:val="99"/>
    <w:unhideWhenUsed/>
    <w:rsid w:val="0084700B"/>
    <w:rPr>
      <w:color w:val="F49100" w:themeColor="hyperlink"/>
      <w:u w:val="single"/>
    </w:rPr>
  </w:style>
  <w:style w:type="paragraph" w:styleId="TOC3">
    <w:name w:val="toc 3"/>
    <w:basedOn w:val="Normal"/>
    <w:next w:val="Normal"/>
    <w:autoRedefine/>
    <w:uiPriority w:val="39"/>
    <w:semiHidden/>
    <w:unhideWhenUsed/>
    <w:rsid w:val="0084700B"/>
    <w:pPr>
      <w:spacing w:after="0"/>
      <w:ind w:left="440"/>
    </w:pPr>
    <w:rPr>
      <w:sz w:val="20"/>
      <w:szCs w:val="20"/>
    </w:rPr>
  </w:style>
  <w:style w:type="paragraph" w:styleId="TOC4">
    <w:name w:val="toc 4"/>
    <w:basedOn w:val="Normal"/>
    <w:next w:val="Normal"/>
    <w:autoRedefine/>
    <w:uiPriority w:val="39"/>
    <w:semiHidden/>
    <w:unhideWhenUsed/>
    <w:rsid w:val="0084700B"/>
    <w:pPr>
      <w:spacing w:after="0"/>
      <w:ind w:left="660"/>
    </w:pPr>
    <w:rPr>
      <w:sz w:val="20"/>
      <w:szCs w:val="20"/>
    </w:rPr>
  </w:style>
  <w:style w:type="paragraph" w:styleId="TOC5">
    <w:name w:val="toc 5"/>
    <w:basedOn w:val="Normal"/>
    <w:next w:val="Normal"/>
    <w:autoRedefine/>
    <w:uiPriority w:val="39"/>
    <w:semiHidden/>
    <w:unhideWhenUsed/>
    <w:rsid w:val="0084700B"/>
    <w:pPr>
      <w:spacing w:after="0"/>
      <w:ind w:left="880"/>
    </w:pPr>
    <w:rPr>
      <w:sz w:val="20"/>
      <w:szCs w:val="20"/>
    </w:rPr>
  </w:style>
  <w:style w:type="paragraph" w:styleId="TOC6">
    <w:name w:val="toc 6"/>
    <w:basedOn w:val="Normal"/>
    <w:next w:val="Normal"/>
    <w:autoRedefine/>
    <w:uiPriority w:val="39"/>
    <w:semiHidden/>
    <w:unhideWhenUsed/>
    <w:rsid w:val="0084700B"/>
    <w:pPr>
      <w:spacing w:after="0"/>
      <w:ind w:left="1100"/>
    </w:pPr>
    <w:rPr>
      <w:sz w:val="20"/>
      <w:szCs w:val="20"/>
    </w:rPr>
  </w:style>
  <w:style w:type="paragraph" w:styleId="TOC7">
    <w:name w:val="toc 7"/>
    <w:basedOn w:val="Normal"/>
    <w:next w:val="Normal"/>
    <w:autoRedefine/>
    <w:uiPriority w:val="39"/>
    <w:semiHidden/>
    <w:unhideWhenUsed/>
    <w:rsid w:val="0084700B"/>
    <w:pPr>
      <w:spacing w:after="0"/>
      <w:ind w:left="1320"/>
    </w:pPr>
    <w:rPr>
      <w:sz w:val="20"/>
      <w:szCs w:val="20"/>
    </w:rPr>
  </w:style>
  <w:style w:type="paragraph" w:styleId="TOC8">
    <w:name w:val="toc 8"/>
    <w:basedOn w:val="Normal"/>
    <w:next w:val="Normal"/>
    <w:autoRedefine/>
    <w:uiPriority w:val="39"/>
    <w:semiHidden/>
    <w:unhideWhenUsed/>
    <w:rsid w:val="0084700B"/>
    <w:pPr>
      <w:spacing w:after="0"/>
      <w:ind w:left="1540"/>
    </w:pPr>
    <w:rPr>
      <w:sz w:val="20"/>
      <w:szCs w:val="20"/>
    </w:rPr>
  </w:style>
  <w:style w:type="paragraph" w:styleId="TOC9">
    <w:name w:val="toc 9"/>
    <w:basedOn w:val="Normal"/>
    <w:next w:val="Normal"/>
    <w:autoRedefine/>
    <w:uiPriority w:val="39"/>
    <w:semiHidden/>
    <w:unhideWhenUsed/>
    <w:rsid w:val="0084700B"/>
    <w:pPr>
      <w:spacing w:after="0"/>
      <w:ind w:left="1760"/>
    </w:pPr>
    <w:rPr>
      <w:sz w:val="20"/>
      <w:szCs w:val="20"/>
    </w:rPr>
  </w:style>
  <w:style w:type="character" w:styleId="PageNumber">
    <w:name w:val="page number"/>
    <w:basedOn w:val="DefaultParagraphFont"/>
    <w:uiPriority w:val="99"/>
    <w:semiHidden/>
    <w:unhideWhenUsed/>
    <w:rsid w:val="00C1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Jaimie Megan Chan</cp:lastModifiedBy>
  <cp:revision>19</cp:revision>
  <cp:lastPrinted>2023-09-17T03:15:00Z</cp:lastPrinted>
  <dcterms:created xsi:type="dcterms:W3CDTF">2023-09-17T03:35:00Z</dcterms:created>
  <dcterms:modified xsi:type="dcterms:W3CDTF">2023-12-09T05:58:00Z</dcterms:modified>
  <cp:category/>
</cp:coreProperties>
</file>