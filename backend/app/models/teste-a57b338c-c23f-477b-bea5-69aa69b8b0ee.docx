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0907" w14:textId="459CA941" w:rsidR="00654D5A" w:rsidRPr="00654D5A" w:rsidRDefault="00654D5A" w:rsidP="00943395">
      <w:pPr>
        <w:pStyle w:val="Heading1"/>
      </w:pPr>
    </w:p>
    <w:p>
      <w:r>
        <w:br w:type="page"/>
      </w:r>
    </w:p>
    <w:p>
      <w:pPr>
        <w:pStyle w:val="Heading1"/>
      </w:pPr>
      <w:r>
        <w:t>Table of Contents</w:t>
      </w:r>
    </w:p>
    <w:p>
      <w:pPr>
        <w:pStyle w:val="Heading2"/>
      </w:pPr>
      <w:r>
        <w:t>Chapter 1: Setting Goals</w:t>
      </w:r>
    </w:p>
    <w:p>
      <w:pPr>
        <w:pStyle w:val="Heading3"/>
      </w:pPr>
      <w:r>
        <w:tab/>
        <w:t>1.1: Establishing Your Why</w:t>
      </w:r>
    </w:p>
    <w:p>
      <w:pPr>
        <w:pStyle w:val="Heading3"/>
      </w:pPr>
      <w:r>
        <w:tab/>
        <w:t>1.2: SMART Goals</w:t>
      </w:r>
    </w:p>
    <w:p>
      <w:pPr>
        <w:pStyle w:val="Heading3"/>
      </w:pPr>
      <w:r>
        <w:tab/>
        <w:t>1.3: Tracking Progress</w:t>
      </w:r>
    </w:p>
    <w:p>
      <w:pPr>
        <w:pStyle w:val="Heading3"/>
      </w:pPr>
      <w:r>
        <w:tab/>
        <w:t>1.4: Celebrating Milestones</w:t>
      </w:r>
    </w:p>
    <w:p>
      <w:pPr>
        <w:pStyle w:val="Heading2"/>
      </w:pPr>
      <w:r>
        <w:t>Chapter 2: Nutrition Tips for Weight Loss</w:t>
      </w:r>
    </w:p>
    <w:p>
      <w:pPr>
        <w:pStyle w:val="Heading3"/>
      </w:pPr>
      <w:r>
        <w:tab/>
        <w:t>2.1: Balanced Meals</w:t>
      </w:r>
    </w:p>
    <w:p>
      <w:pPr>
        <w:pStyle w:val="Heading3"/>
      </w:pPr>
      <w:r>
        <w:tab/>
        <w:t>2.2: Healthy Snacking</w:t>
      </w:r>
    </w:p>
    <w:p>
      <w:pPr>
        <w:pStyle w:val="Heading3"/>
      </w:pPr>
      <w:r>
        <w:tab/>
        <w:t>2.3: Portion Control</w:t>
      </w:r>
    </w:p>
    <w:p>
      <w:pPr>
        <w:pStyle w:val="Heading3"/>
      </w:pPr>
      <w:r>
        <w:tab/>
        <w:t>2.4: Meal Prepping</w:t>
      </w:r>
    </w:p>
    <w:p>
      <w:pPr>
        <w:pStyle w:val="Heading2"/>
      </w:pPr>
      <w:r>
        <w:t>Chapter 3: Exercise Routine</w:t>
      </w:r>
    </w:p>
    <w:p>
      <w:pPr>
        <w:pStyle w:val="Heading3"/>
      </w:pPr>
      <w:r>
        <w:tab/>
        <w:t>3.1: Finding the Right Workout</w:t>
      </w:r>
    </w:p>
    <w:p>
      <w:pPr>
        <w:pStyle w:val="Heading3"/>
      </w:pPr>
      <w:r>
        <w:tab/>
        <w:t>3.2: Incorporating Strength Training</w:t>
      </w:r>
    </w:p>
    <w:p>
      <w:pPr>
        <w:pStyle w:val="Heading3"/>
      </w:pPr>
      <w:r>
        <w:tab/>
        <w:t>3.3: Cardiovascular Exercise</w:t>
      </w:r>
    </w:p>
    <w:p>
      <w:pPr>
        <w:pStyle w:val="Heading3"/>
      </w:pPr>
      <w:r>
        <w:tab/>
        <w:t>3.4: Rest and Recovery</w:t>
      </w:r>
    </w:p>
    <w:p>
      <w:pPr>
        <w:pStyle w:val="Heading2"/>
      </w:pPr>
      <w:r>
        <w:t>Chapter 4: Mindset Matters</w:t>
      </w:r>
    </w:p>
    <w:p>
      <w:pPr>
        <w:pStyle w:val="Heading3"/>
      </w:pPr>
      <w:r>
        <w:tab/>
        <w:t>4.1: Positive Self-Talk</w:t>
      </w:r>
    </w:p>
    <w:p>
      <w:pPr>
        <w:pStyle w:val="Heading3"/>
      </w:pPr>
      <w:r>
        <w:tab/>
        <w:t>4.2: Overcoming Plateaus</w:t>
      </w:r>
    </w:p>
    <w:p>
      <w:pPr>
        <w:pStyle w:val="Heading3"/>
      </w:pPr>
      <w:r>
        <w:tab/>
        <w:t>4.3: Building Confidence</w:t>
      </w:r>
    </w:p>
    <w:p>
      <w:pPr>
        <w:pStyle w:val="Heading3"/>
      </w:pPr>
      <w:r>
        <w:tab/>
        <w:t>4.4: Stress Management</w:t>
      </w:r>
    </w:p>
    <w:p>
      <w:pPr>
        <w:pStyle w:val="Heading2"/>
      </w:pPr>
      <w:r>
        <w:t>Chapter 5: Balancing Mom Life and Fitness</w:t>
      </w:r>
    </w:p>
    <w:p>
      <w:pPr>
        <w:pStyle w:val="Heading3"/>
      </w:pPr>
      <w:r>
        <w:tab/>
        <w:t>5.1: Time Management</w:t>
      </w:r>
    </w:p>
    <w:p>
      <w:pPr>
        <w:pStyle w:val="Heading3"/>
      </w:pPr>
      <w:r>
        <w:tab/>
        <w:t>5.2: Getting Kids Involved</w:t>
      </w:r>
    </w:p>
    <w:p>
      <w:pPr>
        <w:pStyle w:val="Heading3"/>
      </w:pPr>
      <w:r>
        <w:tab/>
        <w:t>5.3: Self-Care Strategies</w:t>
      </w:r>
    </w:p>
    <w:p>
      <w:pPr>
        <w:pStyle w:val="Heading3"/>
      </w:pPr>
      <w:r>
        <w:tab/>
        <w:t>5.4: Staying Motivated</w:t>
      </w:r>
    </w:p>
    <w:p>
      <w:pPr>
        <w:pStyle w:val="Heading2"/>
      </w:pPr>
      <w:r>
        <w:t>Chapter 6: Maintaining Your Success</w:t>
      </w:r>
    </w:p>
    <w:p>
      <w:pPr>
        <w:pStyle w:val="Heading3"/>
      </w:pPr>
      <w:r>
        <w:tab/>
        <w:t>6.1: Creating Healthy Habits</w:t>
      </w:r>
    </w:p>
    <w:p>
      <w:pPr>
        <w:pStyle w:val="Heading3"/>
      </w:pPr>
      <w:r>
        <w:tab/>
        <w:t>6.2: Handling Setbacks</w:t>
      </w:r>
    </w:p>
    <w:p>
      <w:pPr>
        <w:pStyle w:val="Heading3"/>
      </w:pPr>
      <w:r>
        <w:tab/>
        <w:t>6.3: Adjusting Goals</w:t>
      </w:r>
    </w:p>
    <w:p>
      <w:pPr>
        <w:pStyle w:val="Heading3"/>
      </w:pPr>
      <w:r>
        <w:tab/>
        <w:t>6.4: Seeking Support</w:t>
      </w:r>
    </w:p>
    <w:p>
      <w:r>
        <w:br w:type="page"/>
      </w:r>
    </w:p>
    <w:p>
      <w:pPr>
        <w:pStyle w:val="Heading1"/>
      </w:pPr>
      <w:r>
        <w:t>Chapter 1: Setting Goals</w:t>
      </w:r>
    </w:p>
    <w:p>
      <w:pPr>
        <w:pStyle w:val="Heading2"/>
      </w:pPr>
      <w:r>
        <w:t>1.1: Establishing Your Why</w:t>
      </w:r>
    </w:p>
    <w:p>
      <w:r>
        <w:t>Setting goals is the first step towards achieving success in any weight loss journey. One of the most important aspects of goal setting is establishing your "why"—the reason behind your desire to lose weight and get fit. Your "why" will be your driving force when times get tough, helping you stay motivated and focused on your journey towards a healthier lifestyle. Research has shown that having a strong and meaningful reason for wanting to lose weight can greatly increase your chances of success. A study published in the Journal of Consulting and Clinical Psychology found that individuals who had a specific and personal reason for wanting to lose weight were more likely to achieve and maintain their weight loss goals. This highlights the importance of digging deep and identifying the underlying motivations behind your desire to lose weight.</w:t>
        <w:br/>
        <w:br/>
        <w:t>To establish your "why," take some time to reflect on your current situation and pinpoint the factors driving your weight loss goals. Are you looking to improve your overall health and reduce your risk of chronic diseases such as heart disease and diabetes? Perhaps you want to have more energy to keep up with your kids or grandkids. Or maybe you simply want to feel more confident in your own skin. Understanding your motivations will not only help you set more meaningful goals but will also provide you with the determination and resilience needed to push through setbacks and challenges along the way. Remember, your "why" should be personal to you and resonate deeply with your values and priorities in life.</w:t>
        <w:br/>
        <w:br/>
        <w:t>In addition to identifying your "why," it can also be helpful to set both short-term and long-term goals that are specific, measurable, achievable, relevant, and time-bound (SMART). For example, a short-term goal could be losing 5 pounds in the next month, while a long-term goal could be fitting into a certain dress size by a specific date. By setting SMART goals, you are more likely to stay on track and track your progress effectively. In a study published in the International Journal of Obesity, researchers found that individuals who set SMART goals were more successful in achieving their weight loss objectives compared to those who had vague or unrealistic goals. This further underscores the importance of being clear and specific about what you want to achieve.</w:t>
        <w:br/>
        <w:br/>
        <w:t>Ultimately, establishing your "why" is the foundation upon which your weight loss journey will be built. By understanding your motivations and setting SMART goals, you will be better equipped to stay committed and focused on your path to a healthier and happier you. Remember, your journey is unique to you, so take the time to reflect on what truly matters to you and let that drive you towards your goals.</w:t>
      </w:r>
    </w:p>
    <w:p>
      <w:pPr>
        <w:pStyle w:val="Heading2"/>
      </w:pPr>
      <w:r>
        <w:t>1.2: SMART Goals</w:t>
      </w:r>
    </w:p>
    <w:p>
      <w:r>
        <w:t xml:space="preserve">Setting clear and achievable goals is a crucial first step on your journey to losing weight and feeling great as a busy mom. One effective goal-setting framework that you can use is called SMART goals. SMART stands for Specific, Measurable, Achievable, Relevant, and Time-bound. Specific goals are clear and well-defined, leaving no room for ambiguity. Instead of saying "I want to lose weight," a specific goal would be "I want to lose 10 pounds in the next 2 months." </w:t>
        <w:br/>
        <w:br/>
        <w:t xml:space="preserve">Measurable goals allow you to track your progress and stay motivated. By including specific numbers or metrics in your goals, you can easily see how far you've come and how close you are to reaching your target. For instance, you could measure your progress by tracking the number of pounds lost each week on a chart or app. Achievable goals are realistic and within reach. It's important to set goals that challenge you but are also attainable given your current lifestyle and resources. For example, aiming to lose 5 pounds per week might not be achievable or healthy for most people. </w:t>
        <w:br/>
        <w:br/>
        <w:t xml:space="preserve">Relevant goals are ones that matter to you and align with your values and priorities. When setting weight loss goals, consider why you want to lose weight and how it will improve your life as a mom. Maybe you want to have more energy to keep up with your kids or feel more confident in your own skin. Time-bound goals have a specific deadline or timeframe attached to them. This helps create a sense of urgency and prevents procrastination. Without a deadline, it's easy to put off taking action or lose motivation. Setting a deadline also allows you to break down your larger goal into smaller, manageable tasks. </w:t>
        <w:br/>
        <w:br/>
        <w:t>Research has shown that people who set SMART goals are more likely to achieve success in their weight loss efforts. A study published in the American Journal of Health Promotion found that individuals who set specific and time-bound goals were more successful in losing weight and maintaining their weight loss compared to those who had vague or undefined goals. By following the SMART framework, you can set yourself up for success on your weight loss journey as a mid age mom. Take some time to reflect on your goals and make sure they meet the criteria of being Specific, Measurable, Achievable, Relevant, and Time-bound. By setting SMART goals, you'll be one step closer to dropping pounds and feeling great!</w:t>
      </w:r>
    </w:p>
    <w:p>
      <w:pPr>
        <w:pStyle w:val="Heading2"/>
      </w:pPr>
      <w:r>
        <w:t>1.3: Tracking Progress</w:t>
      </w:r>
    </w:p>
    <w:p>
      <w:r>
        <w:t xml:space="preserve">Tracking your progress is a critical component of achieving your weight loss goals. Not only does it help you stay accountable, but it also provides valuable feedback on what is working and what may need adjustment. One effective way to track your progress is by keeping a food journal. Research has shown that individuals who track their food intake are more successful at losing weight and maintaining it [1]. By writing down everything you eat and drink, you can better understand your eating habits and identify areas where you can make healthier choices. Additionally, tracking your food intake can help you become more mindful of portion sizes and prevent mindless snacking throughout the day. </w:t>
        <w:br/>
        <w:br/>
        <w:t>In addition to tracking your food intake, it is also helpful to monitor your exercise routine and physical activity levels. Keeping a workout journal can help you see how often you are exercising, the types of workouts you are doing, and any improvements in your fitness level. This can be especially motivating as you see yourself getting stronger, faster, or more flexible over time. Regular physical activity is crucial for weight loss and overall health, as it helps boost metabolism, burn calories, and improve mood and energy levels [2]. By tracking your exercise, you can ensure that you are staying consistent with your workouts and making progress towards your fitness goals.</w:t>
        <w:br/>
        <w:br/>
        <w:t>Another important aspect of tracking progress is monitoring your weight and measurements. While the number on the scale is not the only indicator of progress, it can be a useful tool to gauge how your body is changing over time. Keep in mind that weight fluctuations are normal and can be influenced by factors such as hydration levels, muscle gain, and hormonal changes [3]. In addition to tracking your weight, taking measurements of your waist, hips, thighs, and arms can provide a more comprehensive view of your progress. Sometimes, even if the scale isn't moving, you may notice changes in your measurements as you lose fat and gain muscle.</w:t>
        <w:br/>
        <w:br/>
        <w:t>In conclusion, tracking your progress is essential for achieving your weight loss goals. By keeping a food journal, monitoring your exercise routine, and tracking your weight and measurements, you can stay on track, make informed decisions, and celebrate your successes along the way. Remember that progress may not always be linear, and it's normal to experience setbacks or plateaus. The key is to stay consistent, stay patient, and trust the process. With dedication and perseverance, you can achieve the fit and healthy lifestyle you desire.</w:t>
        <w:br/>
        <w:br/>
        <w:t>References:</w:t>
        <w:br/>
        <w:t>[1] Burke, L. E., Wang, J., &amp; Sevick, M. A. (2011). Self-monitoring in weight loss: a systematic review of the literature. Journal of the American Dietetic Association, 111(1), 92-102.</w:t>
        <w:br/>
        <w:t>[2] Swift, D. L., Johannsen, N. M., Lavie, C. J., Earnest, C. P., &amp; Church, T. S. (2014). The role of exercise and physical activity in weight loss and maintenance. Progress in Cardiovascular Diseases, 56(4), 441-447.</w:t>
        <w:br/>
        <w:t>[3] Maffeis, C., Schutz, Y., Zaffanello, M., &amp; Piccoli, R. (2001). The influence of hormonal factors on body composition and regional fat distribution in prepubertal children. European Journal of Clinical Nutrition, 55(3), 255-259.</w:t>
      </w:r>
    </w:p>
    <w:p>
      <w:pPr>
        <w:pStyle w:val="Heading2"/>
      </w:pPr>
      <w:r>
        <w:t>1.4: Celebrating Milestones</w:t>
      </w:r>
    </w:p>
    <w:p>
      <w:r>
        <w:t>As a mid age mom embarking on a weight loss journey, it is crucial to celebrate the milestones along the way. Recognizing and acknowledging your progress will not only motivate you to keep going, but it will also boost your confidence and self-esteem. Whether you have lost 5 pounds, completed a challenging workout, or resisted the temptation of a sugary treat, each accomplishment is a step in the right direction. Studies have shown that celebrating small wins can lead to increased motivation and perseverance in achieving long-term goals. In fact, a study published in the European Journal of Work and Organizational Psychology found that individuals who regularly acknowledged their progress towards a goal were more likely to stay committed and focused on their objectives.</w:t>
        <w:br/>
        <w:br/>
        <w:t>When celebrating milestones, it is important to find ways that resonate with you personally. This could be treating yourself to a new workout outfit, scheduling a relaxing spa day, or going out for a healthy meal with family or friends. By incorporating rewards into your weight loss journey, you are reinforcing positive behaviors and creating a positive association with your efforts. According to a study on the effects of rewards on goal-directed behavior, published in the Journal of Personality and Social Psychology, individuals who received rewards for their achievements were more likely to stay motivated and continue working towards their goals.</w:t>
        <w:br/>
        <w:br/>
        <w:t>In addition to individual rewards, consider sharing your milestones with a support system or community. Whether it is through social media, a fitness group, or a close friend, having others cheer you on and celebrate your progress can be incredibly motivating. Research has shown that social support plays a key role in weight loss success. A study published in Obesity found that individuals who received frequent social support were more likely to adhere to their weight loss program and achieve their desired outcomes. By surrounding yourself with positive influences and celebrating your milestones with others, you are creating a network of support to help you stay on track and reach your goals.</w:t>
        <w:br/>
        <w:br/>
        <w:t>In summary, celebrating milestones is an essential part of your weight loss journey as a mid age mom. Not only does it reinforce positive behaviors and boost your motivation, but it also helps you build a strong support system to keep you accountable and encouraged. Whether you choose to reward yourself individually or share your achievements with others, taking the time to acknowledge your progress is a powerful tool in achieving long-term success. So don't be afraid to pat yourself on the back, enjoy the journey, and celebrate every step towards a healthier and happier you.</w:t>
      </w:r>
    </w:p>
    <w:p>
      <w:r>
        <w:br w:type="page"/>
      </w:r>
    </w:p>
    <w:p>
      <w:pPr>
        <w:pStyle w:val="Heading1"/>
      </w:pPr>
      <w:r>
        <w:t>Chapter 2: Nutrition Tips for Weight Loss</w:t>
      </w:r>
    </w:p>
    <w:p>
      <w:pPr>
        <w:pStyle w:val="Heading2"/>
      </w:pPr>
      <w:r>
        <w:t>2.1: Balanced Meals</w:t>
      </w:r>
    </w:p>
    <w:p>
      <w:r>
        <w:t>When it comes to losing weight, a key aspect to consider is the importance of balanced meals. A balanced meal typically consists of a combination of macronutrients such as carbohydrates, proteins, and fats, as well as micronutrients like vitamins and minerals. By consuming a variety of foods from each food group, you can ensure that your body is getting the necessary nutrients it needs to function properly and support weight loss. According to the Dietary Guidelines for Americans, a balanced meal should typically consist of half of your plate filled with fruits and vegetables, a quarter of your plate with lean proteins, and the remaining quarter with whole grains.</w:t>
        <w:br/>
        <w:br/>
        <w:t>One important aspect of creating balanced meals for weight loss is portion control. It's essential to be mindful of the serving sizes of different foods to prevent overeating. For example, a serving of protein is typically around 3 ounces, which is about the size of a deck of cards. By balancing your plate with the appropriate portion sizes of each food group, you can better control your calorie intake and support weight loss goals. Additionally, focusing on whole, nutrient-dense foods like fruits, vegetables, whole grains, lean proteins, and healthy fats can help provide long-lasting energy and support overall health.</w:t>
        <w:br/>
        <w:br/>
        <w:t>Another key component of balanced meals for weight loss is the inclusion of adequate fiber. Fiber is an essential nutrient that aids in digestion, helps you feel full, and can assist in weight management. Foods high in fiber include fruits, vegetables, whole grains, legumes, and nuts. By incorporating these foods into your meals, you can boost your fiber intake and promote satiety, which can help prevent overeating and support weight loss. The Institute of Medicine recommends that women consume around 25 grams of fiber per day, while men should aim for around 38 grams.</w:t>
        <w:br/>
        <w:br/>
        <w:t>In addition to considering the macronutrient and fiber content of your meals, it's also important to pay attention to the quality of the foods you're consuming. Opting for whole, minimally processed foods over highly processed, sugary, or high-fat foods can support weight loss efforts. Processed foods often contain added sugars, unhealthy fats, and empty calories that can hinder weight loss progress. By focusing on whole foods like fruits, vegetables, whole grains, lean proteins, and healthy fats, you can provide your body with the nutrients it needs while promoting weight loss and overall health.</w:t>
        <w:br/>
        <w:br/>
        <w:t>By incorporating balanced meals into your daily routine, you can support weight loss goals and feel great in the process. Remember to focus on portion control, include a variety of nutrient-dense foods, prioritize fiber intake, and choose whole foods over processed options. Making small, sustainable changes to your eating habits can have a significant impact on your weight loss journey and overall well-being. Stay tuned for more nutrition tips and secrets for weight loss in the upcoming sections of this chapter.</w:t>
      </w:r>
    </w:p>
    <w:p>
      <w:pPr>
        <w:pStyle w:val="Heading2"/>
      </w:pPr>
      <w:r>
        <w:t>2.2: Healthy Snacking</w:t>
      </w:r>
    </w:p>
    <w:p>
      <w:r>
        <w:t>When it comes to weight loss, healthy snacking plays a crucial role in helping mid-age moms achieve their fitness goals. It is essential to choose nutrient-dense snacks that will keep you full and satisfied between meals while also providing essential vitamins and minerals. Research has shown that snacking on whole, unprocessed foods can aid in weight loss by reducing overall calorie consumption and improving metabolic health. A study published in the journal Nutrition Journal found that individuals who incorporated healthy snacks into their diet experienced a significant reduction in body weight and waist circumference compared to those who consumed traditional, high-calorie snacks.</w:t>
        <w:br/>
        <w:br/>
        <w:t>One of the key principles of healthy snacking for weight loss is to focus on foods that are high in protein and fiber. These nutrients not only help to keep you full and satisfied longer, but they also have been shown to boost metabolism and promote fat loss. Opt for snacks like Greek yogurt with berries, a handful of nuts, or hummus with veggies to keep hunger at bay and support your weight loss efforts. In fact, a study published in the journal Obesity found that individuals who included high-protein snacks in their diet experienced greater feelings of fullness and ate fewer calories overall.</w:t>
        <w:br/>
        <w:br/>
        <w:t>Another important aspect of healthy snacking is portion control. It can be easy to mindlessly munch on snacks throughout the day, leading to overconsumption of calories. To avoid this, pre-portion your snacks into single-serving containers or bags to help you monitor your intake. Research has shown that individuals who are mindful of their portion sizes are more successful in managing their weight and making healthier food choices. By practicing portion control with your snacks, you can satisfy your cravings without derailing your weight loss progress.</w:t>
        <w:br/>
        <w:br/>
        <w:t>In addition to choosing nutrient-dense snacks and practicing portion control, it is also important to listen to your body's hunger cues. Pay attention to whether you are truly hungry or just eating out of boredom or stress. By tuning into your body's signals, you can avoid unnecessary snacking and make more mindful choices when it comes to nourishing your body. Remember that healthy snacking is a key component of a successful weight loss journey, and by incorporating these tips into your daily routine, you can support your goals and feel great as a fit mom.</w:t>
      </w:r>
    </w:p>
    <w:p>
      <w:pPr>
        <w:pStyle w:val="Heading2"/>
      </w:pPr>
      <w:r>
        <w:t>2.3: Portion Control</w:t>
      </w:r>
    </w:p>
    <w:p>
      <w:r>
        <w:t>Portion control is a key component of successful weight loss for mid age moms. In our fast-paced society, it is easy to lose track of how much we are actually eating. Many people underestimate the amount of food they consume, which can lead to overeating and weight gain. By practicing portion control, you can better manage your caloric intake and shed those extra pounds.</w:t>
        <w:br/>
        <w:br/>
        <w:t>One way to practice portion control is to use measuring cups and food scales to accurately measure out servings. This can help you become more aware of how much you are actually eating and prevent you from overindulging. Another helpful tip is to fill half of your plate with vegetables, a quarter with lean protein, and a quarter with whole grains. This balanced plate method can help you control portion sizes and ensure you are getting a well-rounded meal.</w:t>
        <w:br/>
        <w:br/>
        <w:t>It is also important to be mindful of serving sizes when dining out. Restaurants often serve oversized portions, which can lead to consuming more calories than you realize. You can ask for a to-go box at the beginning of the meal and pack up half of your meal to save for later. This can help prevent you from eating more than you intended and also save you money by providing you with an extra meal.</w:t>
        <w:br/>
        <w:br/>
        <w:t>Research has shown that practicing portion control can lead to significant weight loss results. A study published in the American Journal of Clinical Nutrition found that participants who were taught portion control techniques lost more weight compared to those who did not receive the same education. By being mindful of your portion sizes, you can take control of your eating habits and achieve your weight loss goals.</w:t>
        <w:br/>
        <w:br/>
        <w:t>In conclusion, portion control is a crucial aspect of achieving weight loss success for mid age moms. By measuring out your servings, balancing your plate with healthy foods, and being mindful of portion sizes when dining out, you can better manage your caloric intake and make progress towards your weight loss goals. Remember that small changes in portion sizes can add up to significant results over time, so stay committed to practicing portion control for long-term success in your weight loss journey.</w:t>
      </w:r>
    </w:p>
    <w:p>
      <w:pPr>
        <w:pStyle w:val="Heading2"/>
      </w:pPr>
      <w:r>
        <w:t>2.4: Meal Prepping</w:t>
      </w:r>
    </w:p>
    <w:p>
      <w:r>
        <w:t xml:space="preserve">Meal prepping is a crucial component of a successful weight loss journey for mid age moms. By dedicating some time each week to plan and prepare your meals in advance, you can save time, money, and calories in the long run. Research shows that individuals who meal prep are more likely to consume a healthier diet and achieve their weight loss goals. In fact, a study published in the International Journal of Behavioral Nutrition and Physical Activity found that those who meal prepped more frequently had a higher intake of fruits and vegetables and were less likely to eat fast food. </w:t>
        <w:br/>
        <w:br/>
        <w:t>When meal prepping for weight loss, it is important to focus on creating balanced meals that are rich in nutrients and low in empty calories. Aim to include a source of lean protein, such as chicken, fish, tofu, or beans, in each meal to help keep you feeling full and satisfied. Additionally, incorporate plenty of fruits and vegetables to increase your intake of fiber, vitamins, and minerals. Whole grains, such as quinoa, brown rice, and whole wheat bread, can also be a great addition to your meal prep rotation, providing sustained energy and helping to stabilize blood sugar levels.</w:t>
        <w:br/>
        <w:br/>
        <w:t xml:space="preserve">To make meal prepping easier and more efficient, consider investing in quality food storage containers that are both microwave and dishwasher safe. This will allow you to portion out your meals in advance and store them safely in the refrigerator or freezer. Additionally, look for recipes that can be easily batch cooked and portioned out, such as soups, stews, casseroles, and stir-fries. When meal prepping, be sure to include a variety of flavors and textures to keep your taste buds excited and prevent boredom. </w:t>
        <w:br/>
        <w:br/>
        <w:t>Lastly, don't forget to plan for snacks as well. Having healthy snacks prepped and ready to go can help you avoid reaching for less nutritious options when hunger strikes. Nuts, seeds, Greek yogurt, hummus, and fresh fruit are all great options for mid age moms looking to maintain their weight loss goals. By making meal prepping a consistent part of your routine, you can set yourself up for success and make healthy eating effortless.</w:t>
      </w:r>
    </w:p>
    <w:p>
      <w:r>
        <w:br w:type="page"/>
      </w:r>
    </w:p>
    <w:p>
      <w:pPr>
        <w:pStyle w:val="Heading1"/>
      </w:pPr>
      <w:r>
        <w:t>Chapter 3: Exercise Routine</w:t>
      </w:r>
    </w:p>
    <w:p>
      <w:pPr>
        <w:pStyle w:val="Heading2"/>
      </w:pPr>
      <w:r>
        <w:t>3.1: Finding the Right Workout</w:t>
      </w:r>
    </w:p>
    <w:p>
      <w:r>
        <w:t>When it comes to finding the right workout routine as a mid-age mom looking to lose weight, it is essential to consider a few important factors. First and foremost, it is crucial to choose a workout that you enjoy and will be likely to stick with in the long run. This could be anything from yoga to weightlifting to Zumba, as long as it gets your heart rate up and makes you break a sweat. Studies have shown that individuals who enjoy their exercise routine are more likely to adhere to it and see long-term results. In fact, a study published in the Journal of Sports Science &amp; Medicine found that participants who reported higher enjoyment in their workouts had significantly higher adherence rates than those who did not.</w:t>
        <w:br/>
        <w:br/>
        <w:t>Additionally, it is important to find a workout that fits into your lifestyle and schedule as a busy mom. Consider looking for shorter, more intense workouts that you can do at home or during your lunch break at work. High-intensity interval training (HIIT) has been shown to be an effective way to burn calories and improve cardiovascular health in a short amount of time. A study published in the journal Medicine &amp; Science in Sports &amp; Exercise found that women who participated in HIIT workouts three times a week for 15 weeks saw significant reductions in body fat percentage and waist circumference.</w:t>
        <w:br/>
        <w:br/>
        <w:t>Furthermore, consider incorporating strength training into your routine, as it can help increase muscle mass and boost metabolism, ultimately aiding in weight loss. A study published in Obesity found that participants who engaged in a combination of strength training and aerobic exercise lost more body fat and maintained more muscle mass than those who only did cardio. Remember that it is important to consult with a healthcare provider before starting any new exercise routine, especially if you have any pre-existing health conditions. By finding a workout that you enjoy, fits into your schedule, and includes a mix of cardio and strength training, you will be on your way to achieving your weight loss goals as a fit mom.</w:t>
      </w:r>
    </w:p>
    <w:p>
      <w:pPr>
        <w:pStyle w:val="Heading2"/>
      </w:pPr>
      <w:r>
        <w:t>3.2: Incorporating Strength Training</w:t>
      </w:r>
    </w:p>
    <w:p>
      <w:r>
        <w:t>Strength training is a crucial component of any exercise routine, especially for mid age moms looking to lose weight and feel great. Many women often overlook the benefits of strength training, as they fear bulking up or simply prefer cardio exercises. However, incorporating strength training into your fitness regimen can help you achieve your weight loss goals more effectively. Studies have shown that muscle burns more calories at rest than fat, so increasing your muscle mass through strength training can boost your metabolism and help you burn more calories throughout the day. In fact, one study published in Obesity found that women who did strength training exercises three times a week for six months lost more body fat than those who just did cardio.</w:t>
        <w:br/>
        <w:br/>
        <w:t>When starting a strength training routine, it is essential to focus on compound exercises that work multiple muscle groups at once. This not only saves time but also ensures that you are getting a full-body workout. Some effective compound exercises include squats, deadlifts, lunges, push-ups, and rows. Additionally, incorporating resistance bands or dumbbells into your routine can add an extra challenge and help you build strength more efficiently. Aim to do strength training exercises at least two to three times a week, allowing for rest days in between to allow your muscles to recover and grow.</w:t>
        <w:br/>
        <w:br/>
        <w:t>For mid age moms, strength training is especially important as it can help combat the natural muscle loss that occurs with age. Sarcopenia, or age-related muscle loss, can lead to a slower metabolism and decreased functional strength. By incorporating strength training into your routine, you can maintain and even build muscle mass, keeping your metabolism firing and improving your overall strength and balance. One study published in the British Journal of Sports Medicine found that women over the age of 50 who did strength training twice a week for a year significantly increased their muscle mass and functional strength.</w:t>
        <w:br/>
        <w:br/>
        <w:t>To get started with strength training, consider working with a personal trainer who can help you learn proper form and technique to prevent injuries. Focus on gradually increasing the weight or resistance you use during your workouts to continue challenging your muscles. Remember, it's essential to listen to your body and not push yourself too hard, especially when first starting out. With consistency and dedication, incorporating strength training into your exercise routine can help you drop pounds, tone up, and feel great as a fit mom.</w:t>
      </w:r>
    </w:p>
    <w:p>
      <w:pPr>
        <w:pStyle w:val="Heading2"/>
      </w:pPr>
      <w:r>
        <w:t>3.3: Cardiovascular Exercise</w:t>
      </w:r>
    </w:p>
    <w:p>
      <w:r>
        <w:t>Cardiovascular exercise, also known as cardio, is an essential component of any fitness routine, especially for those looking to lose weight. This type of exercise gets your heart rate up, burns calories, and improves overall cardiovascular health. It is recommended that mid-age moms engage in at least 150 minutes of moderate-intensity cardio or 75 minutes of high-intensity cardio per week for optimal health and weight loss benefits.</w:t>
        <w:br/>
        <w:br/>
        <w:t>Some popular forms of cardiovascular exercise for mid-age moms include walking, jogging, cycling, swimming, dancing, and aerobics classes. These activities not only help in burning calories but also improve mood, reduce stress, and boost energy levels. Additionally, incorporating interval training into your cardio routine can increase the effectiveness of the workout by alternating between periods of high intensity and recovery.</w:t>
        <w:br/>
        <w:br/>
        <w:t>According to the American Heart Association, regular cardio exercise can help reduce the risk of heart disease, stroke, and diabetes, while also improving stamina and endurance. In fact, studies have shown that engaging in regular cardiovascular exercise can lead to a significant reduction in body weight and body fat percentage. This is due to the increased calorie burn during the workout as well as the boost in metabolism that comes with regular exercise.</w:t>
        <w:br/>
        <w:br/>
        <w:t>It is important to choose activities that you enjoy and can sustain in the long term. This will help you stay motivated and consistent with your workout routine. Aim to mix up your cardio workouts to keep things interesting and prevent boredom. Remember, the key to success is consistency, so find activities that you love and look forward to doing on a regular basis.</w:t>
        <w:br/>
        <w:br/>
        <w:t>To track your progress and stay motivated, consider using a fitness tracker or app to monitor your daily activity levels, heart rate, and calories burned. Set specific goals for your cardiovascular exercise, whether it be increasing your workout duration, distance, or intensity. By continually challenging yourself and pushing your limits, you will see improvements in both your physical fitness and weight loss journey.</w:t>
        <w:br/>
        <w:br/>
        <w:t>In conclusion, cardiovascular exercise is a crucial component of any weight loss journey for mid-age moms. By incorporating regular cardio workouts into your routine, you can improve your overall health, boost your metabolism, and achieve your weight loss goals. Remember to consult with a healthcare provider before starting any new exercise program, especially if you have any underlying health conditions. Stay consistent, stay motivated, and watch the pounds melt away as you embrace the benefits of cardiovascular exercise.</w:t>
      </w:r>
    </w:p>
    <w:p>
      <w:pPr>
        <w:pStyle w:val="Heading2"/>
      </w:pPr>
      <w:r>
        <w:t>3.4: Rest and Recovery</w:t>
      </w:r>
    </w:p>
    <w:p>
      <w:r>
        <w:t xml:space="preserve">Rest and recovery are crucial components of any successful exercise routine, especially for mid age moms. Your body needs time to repair and rebuild after strenuous physical activity. Not allowing for enough rest can lead to overtraining, which can result in fatigue, decreased performance, and even injury. [1] </w:t>
        <w:br/>
        <w:br/>
        <w:t xml:space="preserve">One key aspect of rest and recovery is getting enough sleep. According to the National Sleep Foundation, adults should aim for 7-9 hours of sleep per night for optimal health and performance. [2] Sleep is when your body does the majority of its repair and recovery, so getting enough rest is essential for overall well-being. </w:t>
        <w:br/>
        <w:br/>
        <w:t xml:space="preserve">In addition to sleep, active rest can also be beneficial. This can include activities like yoga, stretching, or gentle walks. These lower intensity activities can help improve blood flow, reduce muscle soreness, and promote relaxation. [3] </w:t>
        <w:br/>
        <w:br/>
        <w:t xml:space="preserve">Another important aspect of recovery is proper nutrition. Fueling your body with the right nutrients can help support muscle repair and growth. Make sure to eat a balanced diet that includes plenty of fruits, vegetables, lean proteins, and whole grains. Stay hydrated and consider incorporating post-workout snacks that include protein and carbohydrates to aid in recovery. [4] </w:t>
        <w:br/>
        <w:br/>
        <w:t xml:space="preserve">Lastly, don't forget to listen to your body. If you're feeling unusually fatigued or sore, it may be a sign that you need to take a break. Pushing through pain or exhaustion can do more harm than good in the long run. Remember, rest is just as important as exercise when it comes to achieving your fitness goals. </w:t>
        <w:br/>
        <w:br/>
        <w:t>In conclusion, rest and recovery are essential components of any exercise routine, especially for mid age moms looking to drop pounds and feel great. Make sure to prioritize sleep, incorporate active rest, fuel your body with the right nutrients, and listen to your body's signals. By allowing for proper rest and recovery, you can help prevent overtraining, reduce the risk of injury, and support overall health and well-being.</w:t>
      </w:r>
    </w:p>
    <w:p>
      <w:r>
        <w:br w:type="page"/>
      </w:r>
    </w:p>
    <w:p>
      <w:pPr>
        <w:pStyle w:val="Heading1"/>
      </w:pPr>
      <w:r>
        <w:t>Chapter 4: Mindset Matters</w:t>
      </w:r>
    </w:p>
    <w:p>
      <w:pPr>
        <w:pStyle w:val="Heading2"/>
      </w:pPr>
      <w:r>
        <w:t>4.1: Positive Self-Talk</w:t>
      </w:r>
    </w:p>
    <w:p>
      <w:r>
        <w:t>Having a positive mindset is crucial when it comes to losing weight and achieving your fitness goals as a mid-age mom. One key aspect of maintaining a positive mindset is through positive self-talk. Positive self-talk involves affirming and encouraging yourself, rather than criticizing or putting yourself down. Research has shown that positive self-talk can lead to improved performance, increased motivation, and better overall well-being. In fact, a study conducted by the University of Illinois found that individuals who engaged in positive self-talk while working on a difficult task performed better and felt more confident in their abilities. This highlights the power of our words and thoughts in shaping our actions and outcomes.</w:t>
        <w:br/>
        <w:br/>
        <w:t>As a mid-age mom, it's important to practice positive self-talk regularly, especially when it comes to your weight loss journey. Instead of focusing on your perceived flaws or past failures, try to shift your mindset towards self-compassion and self-encouragement. For example, instead of saying "I'll never lose this weight," try saying "I am making progress towards my goals every day." By reframing your thoughts in a positive light, you can boost your confidence and motivation to keep pushing forward.</w:t>
        <w:br/>
        <w:br/>
        <w:t>One effective technique for practicing positive self-talk is through affirmations. Affirmations are positive statements that you can repeat to yourself daily to reinforce a positive mindset. For instance, you can say phrases like "I am strong, capable, and deserving of a healthy body" or "I choose to nourish my body with healthy foods and exercise." By incorporating affirmations into your daily routine, you can gradually reprogram your mind to focus on the positive aspects of your weight loss journey.</w:t>
        <w:br/>
        <w:br/>
        <w:t>Another helpful strategy for cultivating positive self-talk is to surround yourself with a supportive community. Whether it's joining a fitness group, attending workout classes, or seeking support from fellow mid-age moms, having a strong support system can make a world of difference in maintaining a positive mindset. By surrounding yourself with individuals who uplift and encourage you, you can stay motivated and inspired on your weight loss journey.</w:t>
        <w:br/>
        <w:br/>
        <w:t>In conclusion, positive self-talk is a powerful tool for mid-age moms looking to lose weight and feel great. By changing the way you speak to yourself and cultivating a supportive environment, you can boost your confidence, motivation, and overall well-being. Remember, progress takes time and effort, so be kind to yourself along the way and celebrate small victories. With a positive mindset and self-talk, you can overcome any obstacles and achieve your fitness goals as a fit mom.</w:t>
      </w:r>
    </w:p>
    <w:p>
      <w:pPr>
        <w:pStyle w:val="Heading2"/>
      </w:pPr>
      <w:r>
        <w:t>4.2: Overcoming Plateaus</w:t>
      </w:r>
    </w:p>
    <w:p>
      <w:r>
        <w:t>Plateaus in weight loss can be frustrating for many mid-age moms trying to shed those extra pounds and reach their fitness goals. It is not uncommon for weight loss progress to stall after a certain period of time, despite consistent effort in diet and exercise. However, it is important not to get discouraged during this phase as plateaus are a normal part of the weight loss journey. There are several strategies that can be employed to overcome plateaus and kickstart weight loss once again.</w:t>
        <w:br/>
        <w:br/>
        <w:t>One effective way to overcome a weight loss plateau is to reassess your calorie intake. As you lose weight, your body's caloric needs may change, and what worked for you in the beginning may no longer be sufficient to continue losing weight. Use a calorie tracking app or consult with a nutritionist to determine the right amount of calories for your current weight loss goals. In a study published in the Journal of the Academy of Nutrition and Dietetics, researchers found that participants who tracked their food intake were more successful in losing weight compared to those who did not track their intake.</w:t>
        <w:br/>
        <w:br/>
        <w:t>Another strategy to overcome plateaus is to change up your exercise routine. Your body may have adapted to your current workout regimen, making it less effective in burning calories and promoting weight loss. Incorporating high-intensity interval training (HIIT) or strength training can help boost your metabolism and break through the plateau. A study published in the International Journal of Obesity showed that HIIT can lead to significant reductions in total body fat percentage and visceral fat in overweight and obese individuals.</w:t>
        <w:br/>
        <w:br/>
        <w:t>In addition to adjusting your calorie intake and exercise routine, managing stress and prioritizing sleep are also important factors in overcoming weight loss plateaus. High levels of stress can lead to hormonal imbalances that may interfere with weight loss, while inadequate sleep can negatively impact your metabolism and food choices. A study published in the European Journal of Clinical Nutrition found that individuals who slept less than six hours per night were more likely to have a higher body mass index (BMI) compared to those who slept seven to nine hours per night.</w:t>
        <w:br/>
        <w:br/>
        <w:t>By implementing these strategies and staying consistent in your efforts, you can overcome weight loss plateaus and continue making progress towards your fitness goals. Remember that weight loss is a journey with its ups and downs, and plateaus are just temporary obstacles that can be overcome with the right mindset and approach. Stay motivated, stay focused, and stay committed to your health and well-being.</w:t>
      </w:r>
    </w:p>
    <w:p>
      <w:pPr>
        <w:pStyle w:val="Heading2"/>
      </w:pPr>
      <w:r>
        <w:t>4.3: Building Confidence</w:t>
      </w:r>
    </w:p>
    <w:p>
      <w:r>
        <w:t xml:space="preserve">Building confidence is a crucial aspect of any successful weight loss journey for mid age moms. When you believe in yourself and your ability to make healthy choices, you are more likely to stay motivated and dedicated to your goals. Research has shown that individuals with higher levels of self-confidence are more likely to adopt healthy behaviors such as regular exercise and nutritious eating habits. A study published in the International Journal of Behavioral Nutrition and Physical Activity found that individuals who reported higher levels of self-confidence in their ability to exercise regularly were more likely to meet the recommended guidelines for physical activity [1]. </w:t>
        <w:br/>
        <w:br/>
        <w:t xml:space="preserve">One way to build confidence is by setting achievable goals. Start small and gradually increase the difficulty as you progress. This will allow you to experience small victories along the way, boosting your confidence and motivation. Additionally, surrounding yourself with a supportive community can be incredibly beneficial. Whether it's joining a fitness class, finding a workout buddy, or connecting with other moms on social media, having a support system can provide encouragement and accountability. A study published in the Journal of Consulting and Clinical Psychology found that individuals who participated in a weight loss program with social support were more successful in achieving and maintaining their weight loss goals compared to those who did not have social support [2]. </w:t>
        <w:br/>
        <w:br/>
        <w:t xml:space="preserve">Another key component of building confidence is positive self-talk. Pay attention to your inner dialogue and replace negative thoughts with positive affirmations. Remind yourself of your strengths, accomplishments, and progress, no matter how small. A study published in the Journal of Obesity found that individuals who engaged in positive self-talk experienced greater weight loss success compared to those who engaged in negative self-talk [3]. Additionally, practicing gratitude can help shift your mindset towards a more positive outlook. Take time each day to reflect on what you are grateful for, whether it's the support of loved ones, your health, or your body's strength and resilience. </w:t>
        <w:br/>
        <w:br/>
        <w:t>In summary, building confidence is essential for mid age moms looking to embark on a successful weight loss journey. Set realistic goals, surround yourself with a supportive community, practice positive self-talk, and cultivate gratitude to boost your self-confidence and motivation. Remember, belief in yourself is the foundation for achieving your health and fitness goals.</w:t>
      </w:r>
    </w:p>
    <w:p>
      <w:pPr>
        <w:pStyle w:val="Heading2"/>
      </w:pPr>
      <w:r>
        <w:t>4.4: Stress Management</w:t>
      </w:r>
    </w:p>
    <w:p>
      <w:r>
        <w:t>One of the key components of maintaining a healthy lifestyle and achieving weight loss goals is managing stress. Stress can have a significant impact on weight management and overall health in mid-age moms. Studies have shown that chronic stress can lead to weight gain, particularly in the abdominal area. This is due to the release of cortisol, a hormone that is produced in response to stress. Cortisol can increase appetite and lead to overeating, especially of high-fat, high-sugar foods. In addition, stress can also cause the body to hold on to fat and make it more difficult to lose weight.</w:t>
        <w:br/>
        <w:br/>
        <w:t>Learning how to effectively manage stress is crucial for mid-age moms who are looking to drop pounds and feel great. There are various techniques that can help reduce stress levels and promote overall well-being. One effective strategy is regular exercise, which has been shown to reduce levels of cortisol and improve mood. In fact, studies have found that just 30 minutes of moderate exercise can significantly reduce stress levels. Incorporating activities such as yoga, walking, or running into your daily routine can have a positive impact on both your physical and mental health.</w:t>
        <w:br/>
        <w:br/>
        <w:t>In addition to exercise, practicing mindfulness and relaxation techniques can also help mid-age moms better manage stress. Techniques such as deep breathing, meditation, and progressive muscle relaxation can help reduce anxiety and promote a sense of calm. Research has shown that mindfulness practices can reduce levels of cortisol and improve overall emotional well-being. By taking the time to address stress through these techniques, mid-age moms can not only support their weight loss goals but also improve their overall quality of life.</w:t>
        <w:br/>
        <w:br/>
        <w:t>It is also important to pay attention to lifestyle factors that can contribute to stress, such as poor sleep and unhealthy eating habits. Lack of sleep has been linked to higher levels of cortisol and increased appetite, making it harder to lose weight. Ensuring you get enough rest each night and practicing good sleep hygiene can help reduce stress and support weight loss efforts. Additionally, maintaining a balanced and nutritious diet can help stabilize blood sugar levels and improve mood, preventing the urge to stress-eat.</w:t>
        <w:br/>
        <w:br/>
        <w:t>In conclusion, stress management is a crucial aspect of achieving weight loss and overall well-being for mid-age moms. By incorporating exercise, mindfulness practices, and healthy lifestyle habits into your routine, you can effectively reduce stress levels and support your weight loss goals. Remember that taking care of your mental health is just as important as taking care of your physical health, and by prioritizing stress management, you can set yourself on the path to a healthier, happier you.</w:t>
      </w:r>
    </w:p>
    <w:p>
      <w:r>
        <w:br w:type="page"/>
      </w:r>
    </w:p>
    <w:p>
      <w:pPr>
        <w:pStyle w:val="Heading1"/>
      </w:pPr>
      <w:r>
        <w:t>Chapter 5: Balancing Mom Life and Fitness</w:t>
      </w:r>
    </w:p>
    <w:p>
      <w:pPr>
        <w:pStyle w:val="Heading2"/>
      </w:pPr>
      <w:r>
        <w:t>5.1: Time Management</w:t>
      </w:r>
    </w:p>
    <w:p>
      <w:r>
        <w:t>Time management is a crucial aspect of balancing mom life and fitness. As a mid-age mom, it may sometimes feel like there are not enough hours in the day to fit in a workout. However, with effective time management strategies, you can make exercise a priority in your daily schedule. According to a survey conducted by the Bureau of Labor Statistics, women spend an average of 2.6 hours per day on household activities, which includes tasks such as cleaning, cooking, and childcare. By identifying pockets of time within your day that can be dedicated to exercise, you can find opportunities to prioritize your fitness goals.</w:t>
        <w:br/>
        <w:br/>
        <w:t>One effective strategy for time management is to create a daily schedule or routine that includes designated blocks of time for exercise. By treating your workout as an important appointment that cannot be missed, you are more likely to make it a consistent part of your day. This can also help you avoid the trap of constantly putting off exercise until you have more time, as there will always be competing demands on your schedule. Additionally, consider incorporating high-intensity interval training (HIIT) into your workout routine. HIIT workouts are known for their efficiency, as they involve short bursts of intense exercise followed by brief periods of rest. Research published in the Journal of Obesity found that HIIT can lead to significant improvements in cardiovascular fitness and weight loss in a shorter amount of time compared to traditional steady-state cardio.</w:t>
        <w:br/>
        <w:br/>
        <w:t>Another time management tip is to involve your family in your fitness journey. This not only allows you to spend quality time with your loved ones while staying active but also sets a positive example for your children. Research published in the Journal of Physical Activity and Health found that parental involvement in physical activity is positively associated with higher levels of physical activity among children. Consider going for family walks or bike rides, playing sports together, or involving your children in your home workouts. This not only helps you prioritize your fitness goals but also promotes a healthy and active lifestyle for your entire family. By incorporating these time management strategies into your daily routine, you can successfully balance mom life and fitness, ultimately leading to a healthier and happier you.</w:t>
      </w:r>
    </w:p>
    <w:p>
      <w:pPr>
        <w:pStyle w:val="Heading2"/>
      </w:pPr>
      <w:r>
        <w:t>5.2: Getting Kids Involved</w:t>
      </w:r>
    </w:p>
    <w:p>
      <w:r>
        <w:t>Getting your kids involved in your fitness journey can be a fun and effective way to balance mom life and staying active. Not only does this allow you to spend quality time with your children, but it also sets a positive example for them to lead a healthy lifestyle. Research has shown that children who see their parents engaging in physical activity are more likely to be active themselves. In fact, a study published in the Journal of Pediatrics found that children are 40% more likely to be active if their parents are active as well.</w:t>
        <w:br/>
        <w:br/>
        <w:t>One way to get your kids involved is by incorporating family-friendly activities into your workout routine. This could include going for a bike ride together, playing a game of tag in the backyard, or taking a family hike. Not only will this allow you to bond with your kids, but it will also help you stay motivated and make fitness feel like a fun family activity. Another idea is to enroll in a family fitness class or program. Many gyms and community centers offer classes that cater to all ages and fitness levels, making it a great way for you and your kids to work out together.</w:t>
        <w:br/>
        <w:br/>
        <w:t>In addition to physical activities, involving your kids in meal planning and preparation can also be beneficial. Not only does this teach them valuable life skills, but it also encourages them to make healthier food choices. A study published in the Journal of Nutrition Education and Behavior found that children who were involved in meal preparation were more likely to eat fruits and vegetables. You can let your kids help choose recipes, shop for ingredients, and even assist in cooking. This not only takes some of the meal prep burden off of you, but it also creates opportunities for quality time spent together in the kitchen.</w:t>
        <w:br/>
        <w:br/>
        <w:t>Overall, getting your kids involved in your fitness journey can be a rewarding experience for both you and your children. By making physical activity and healthy eating a family affair, you are setting a strong foundation for your kids to lead a healthy lifestyle now and in the future. Plus, it's a great way to bond and create lasting memories with your little ones. So don't be afraid to get creative and involve your kids in your fitness and wellness routines - it will benefit both you and your family in the long run.</w:t>
      </w:r>
    </w:p>
    <w:p>
      <w:pPr>
        <w:pStyle w:val="Heading2"/>
      </w:pPr>
      <w:r>
        <w:t>5.3: Self-Care Strategies</w:t>
      </w:r>
    </w:p>
    <w:p>
      <w:r>
        <w:t>Self-care is essential for maintaining overall well-being, especially for busy mid-age moms juggling multiple responsibilities. It is important to prioritize self-care in order to maintain physical, mental, and emotional health. According to a study conducted by the American Psychological Association, self-care practices can reduce stress, improve mood, and boost overall productivity. One effective self-care strategy for moms is to schedule "me time" into their daily routine. This can include engaging in activities that bring joy and relaxation, such as reading a book, taking a bath, or going for a walk. Research has shown that taking time for oneself can lead to increased energy levels and a greater sense of fulfillment.</w:t>
        <w:br/>
        <w:br/>
        <w:t>In addition to carving out time for self-care activities, mid-age moms can benefit from incorporating regular exercise into their routine. Physical activity has been proven to not only improve physical health but also mental well-being. The American Heart Association recommends at least 150 minutes of moderate exercise per week for adults. This can include activities such as walking, jogging, yoga, or strength training. By staying active, moms can reduce their risk of chronic diseases, improve their mood, and boost their energy levels. It is also important to fuel the body with nutritious foods to support overall health. A study published in the International Journal of Molecular Sciences found that a diet rich in fruits, vegetables, whole grains, and lean proteins can help to maintain a healthy weight and reduce the risk of chronic diseases.</w:t>
        <w:br/>
        <w:br/>
        <w:t>Another important self-care strategy for moms is to prioritize sleep. The National Sleep Foundation recommends that adults get between 7-9 hours of quality sleep each night. Lack of sleep can lead to a variety of health issues, including weight gain, mood disturbances, and decreased cognitive function. By establishing a bedtime routine and creating a restful sleep environment, moms can improve the quality of their sleep and wake up feeling refreshed and rejuvenated. Additionally, seeking support from friends, family, or a therapist can be beneficial for moms who may be feeling overwhelmed or stressed. Studies have shown that social support can help to reduce feelings of loneliness and improve mental well-being.</w:t>
        <w:br/>
        <w:br/>
        <w:t>In conclusion, self-care is crucial for mid-age moms to maintain their physical, mental, and emotional well-being. By incorporating self-care practices such as scheduling "me time," exercising regularly, eating nutritious foods, prioritizing sleep, and seeking social support, moms can feel more balanced and fulfilled in their daily lives. It is important for moms to remember that self-care is not selfish, but rather a necessary component of maintaining overall health and happiness. By taking care of themselves, moms can better take care of their families and lead healthier, happier lives.</w:t>
      </w:r>
    </w:p>
    <w:p>
      <w:pPr>
        <w:pStyle w:val="Heading2"/>
      </w:pPr>
      <w:r>
        <w:t>5.4: Staying Motivated</w:t>
      </w:r>
    </w:p>
    <w:p>
      <w:r>
        <w:t>Staying motivated when it comes to balancing mom life and fitness can be a challenge, but it is essential to achieving long-term success in your weight loss journey. One effective way to stay motivated is by setting realistic and achievable goals. According to a study published by the American Psychological Association, individuals who set specific, challenging goals are more likely to stay motivated and achieve success in their weight loss efforts. By setting clear goals for yourself, such as losing a certain number of pounds or fitting into a specific dress size, you can track your progress and stay motivated to reach your target.</w:t>
        <w:br/>
        <w:br/>
        <w:t>Another important aspect of staying motivated is finding a support system. Surrounding yourself with like-minded individuals who support your goals can help keep you accountable and motivated. Research published in the Journal of Social and Clinical Psychology has shown that having a support system can lead to greater success in weight loss efforts. Whether it's joining a fitness class, finding a workout buddy, or participating in online communities, having a support system can make a significant difference in staying motivated and on track with your fitness goals.</w:t>
        <w:br/>
        <w:br/>
        <w:t>It is also vital to celebrate small victories along the way. Losing weight and staying fit is a journey, and it's essential to acknowledge and celebrate the progress you make, no matter how small. According to research from the University of Scranton, celebrating small victories can boost your motivation and confidence, making you more likely to continue working towards your goals. Whether it's fitting into a pair of jeans that were too tight before or completing a challenging workout, take the time to celebrate your achievements and use them as fuel to keep pushing forward.</w:t>
        <w:br/>
        <w:br/>
        <w:t>Lastly, it's crucial to find activities that you enjoy and that fit into your busy mom life. Exercise doesn't have to be a chore – it can be an enjoyable and fulfilling part of your daily routine. Whether it's dancing, hiking, biking, or yoga, find activities that you love and that leave you feeling energized and refreshed. Research from the American Psychological Association has shown that individuals who engage in physical activities they enjoy are more likely to stick with their exercise routines and experience greater weight loss success. By finding activities that bring you joy, you can stay motivated and make fitness a sustainable part of your life as a mom.</w:t>
      </w:r>
    </w:p>
    <w:p>
      <w:r>
        <w:br w:type="page"/>
      </w:r>
    </w:p>
    <w:p>
      <w:pPr>
        <w:pStyle w:val="Heading1"/>
      </w:pPr>
      <w:r>
        <w:t>Chapter 6: Maintaining Your Success</w:t>
      </w:r>
    </w:p>
    <w:p>
      <w:pPr>
        <w:pStyle w:val="Heading2"/>
      </w:pPr>
      <w:r>
        <w:t>6.1: Creating Healthy Habits</w:t>
      </w:r>
    </w:p>
    <w:p>
      <w:r>
        <w:t xml:space="preserve">Creating healthy habits is essential for maintaining your weight loss success in the long term. Research shows that habits make up about 40% of our daily behaviors, so establishing healthy habits can significantly impact your weight management journey [1]. To create lasting healthy habits, it is important to start small and gradually incorporate them into your daily routine. </w:t>
        <w:br/>
        <w:br/>
        <w:t xml:space="preserve">One effective strategy is to set specific, achievable goals for yourself. For instance, you can aim to drink a certain amount of water each day, take a certain number of steps, or prepare a healthy meal at least three times a week. By setting clear goals, you can track your progress and stay motivated. </w:t>
        <w:br/>
        <w:br/>
        <w:t>Another important aspect of creating healthy habits is consistency. Consistency is key when it comes to making lasting changes in your lifestyle. Research has shown that it takes an average of 66 days to form a new habit, so be patient with yourself and give yourself time to adjust to your new routine [2].</w:t>
        <w:br/>
        <w:br/>
        <w:t>Additionally, it is important to practice self-care and prioritize your well-being. Incorporating relaxation techniques, such as meditation or yoga, into your daily routine can help reduce stress levels and improve your overall health. Studies have shown that chronic stress can lead to weight gain, so taking care of your mental and emotional well-being is crucial for maintaining your weight loss success [3].</w:t>
        <w:br/>
        <w:br/>
        <w:t>Furthermore, surrounding yourself with a supportive community can also help you stay on track with your healthy habits. Whether it's joining a fitness class, finding an accountability partner, or participating in online support groups, having a strong support system can make a significant difference in your weight management journey.</w:t>
        <w:br/>
        <w:br/>
        <w:t>In conclusion, creating healthy habits is essential for maintaining your weight loss success. By setting specific goals, being consistent, practicing self-care, and surrounding yourself with a supportive community, you can establish long-lasting habits that will help you achieve your health and fitness goals.</w:t>
        <w:br/>
        <w:br/>
        <w:t>References:</w:t>
        <w:br/>
        <w:t>1. Clear, J. (2018). Atomic Habits: An Easy &amp; Proven Way to Build Good Habits &amp; Break Bad Ones. Avery.</w:t>
        <w:br/>
        <w:t>2. Lally, P., van Jaarsveld, C. H., Potts, H. W., &amp; Wardle, J. (2010). How are habits formed: Modelling habit formation in the real world. European Journal of Social Psychology, 40(6), 998-1009.</w:t>
        <w:br/>
        <w:t>3. Torres, S. J., &amp; Nowson, C. A. (2007). Relationship between stress, eating behavior, and obesity. Nutrition, 23(11-12), 887-894.</w:t>
      </w:r>
    </w:p>
    <w:p>
      <w:pPr>
        <w:pStyle w:val="Heading2"/>
      </w:pPr>
      <w:r>
        <w:t>6.2: Handling Setbacks</w:t>
      </w:r>
    </w:p>
    <w:p>
      <w:r>
        <w:t>Setbacks are a natural part of any weight loss journey and it's important to know how to handle them effectively. It's common for mid age moms to experience setbacks in their weight loss efforts due to various factors such as hormonal changes, stress, or simply lifestyle challenges. According to a study published in the Journal of Obesity, it was found that setbacks are to be expected in weight loss journeys, and the key is to learn how to navigate through them efficiently. One of the first steps in handling setbacks is to acknowledge and accept that they will happen. By understanding that setbacks are a normal part of the process, moms can avoid feeling discouraged and be better prepared to face them head-on.</w:t>
        <w:br/>
        <w:br/>
        <w:t>When facing a setback, it's crucial to take a step back and evaluate the situation objectively. Reflect on what may have triggered the setback, whether it be emotional eating, lack of motivation, or a busy schedule interfering with healthy habits. This self-awareness can help identify patterns and behaviors that may be contributing to setbacks, allowing moms to make necessary adjustments moving forward. Research from the American Journal of Lifestyle Medicine suggests that self-reflection and mindfulness are key components in successfully overcoming setbacks in weight loss journeys.</w:t>
        <w:br/>
        <w:br/>
        <w:t>Moreover, it's important to set realistic expectations and goals when it comes to weight loss. Rapid and drastic weight loss is often unsustainable and can lead to setbacks in the long run. Setting achievable goals and celebrating small victories along the way can help moms stay motivated and focused on their progress. According to a study published in the Journal of the Academy of Nutrition and Dietetics, gradual weight loss of 1-2 pounds per week is both safe and effective for long-term success. By pacing themselves and avoiding extremes, mid age moms can reduce the likelihood of setbacks derailing their progress.</w:t>
        <w:br/>
        <w:br/>
        <w:t>In addition, seeking support from friends, family, or a professional can make a significant difference in overcoming setbacks. Research from the Journal of Consulting and Clinical Psychology shows that social support plays a crucial role in weight loss success, as it provides accountability, motivation, and encouragement. By sharing their struggles and progress with others, mid age moms can gain valuable insight, advice, and encouragement to help them stay on track and overcome setbacks effectively.</w:t>
        <w:br/>
        <w:br/>
        <w:t>Ultimately, setbacks are a natural part of the weight loss journey, and how mid age moms handle them can determine their long-term success. By acknowledging setbacks, self-reflecting on triggers, setting realistic goals, and seeking support, moms can navigate through setbacks with resilience and determination. Remember, setbacks are not a sign of failure but rather an opportunity to learn and grow stronger on the path to achieving their weight loss goals.</w:t>
      </w:r>
    </w:p>
    <w:p>
      <w:pPr>
        <w:pStyle w:val="Heading2"/>
      </w:pPr>
      <w:r>
        <w:t>6.3: Adjusting Goals</w:t>
      </w:r>
    </w:p>
    <w:p>
      <w:r>
        <w:t>As you continue on your weight loss journey, it is important to regularly evaluate and adjust your goals to ensure continued success. Your body is constantly changing, and what worked for you initially may not continue to be effective as you progress. One key factor to consider when adjusting your goals is your current weight and body composition. As you lose weight, your metabolism may slow down, making it harder to continue losing weight at the same rate. By adjusting your calorie intake and exercise routine accordingly, you can continue to make progress towards your goals.</w:t>
        <w:br/>
        <w:br/>
        <w:t>Another important consideration when adjusting your goals is your overall health and well-being. While weight loss is important, it should not come at the expense of your physical or mental health. If you find that you are feeling fatigued, irritable, or constantly hungry, it may be a sign that your body is not getting the nutrients it needs. In this case, it may be necessary to adjust your goals to focus on maintaining your current weight and improving your overall health before continuing to push for further weight loss.</w:t>
        <w:br/>
        <w:br/>
        <w:t>It is also important to consider the amount of time and effort you are able to dedicate to your weight loss goals. If you find that your current goals are causing stress or interfering with other important aspects of your life, it may be necessary to adjust your goals to better align with your lifestyle. This could involve setting more realistic expectations for weight loss or focusing on other aspects of health and fitness that are more manageable for you at this time.</w:t>
        <w:br/>
        <w:br/>
        <w:t>In making adjustments to your goals, it can be helpful to consult with a healthcare provider or nutritionist to ensure that you are making changes in a safe and effective manner. They can provide you with guidance on how to adjust your calorie intake, exercise routine, and overall goals to better suit your current needs. Remember, the goal of weight loss is not just to reach a certain number on the scale, but to improve your overall health and well-being. By regularly evaluating and adjusting your goals, you can continue to make progress towards a healthier, happier you.</w:t>
      </w:r>
    </w:p>
    <w:p>
      <w:pPr>
        <w:pStyle w:val="Heading2"/>
      </w:pPr>
      <w:r>
        <w:t>6.4: Seeking Support</w:t>
      </w:r>
    </w:p>
    <w:p>
      <w:r>
        <w:t xml:space="preserve">Seeking support is an essential part of maintaining weight loss success, especially for mid-age moms who may face unique challenges in their fitness journey. Research has shown that individuals who have a support system in place are more likely to achieve their weight loss goals and sustain their progress over time. In fact, a study published in the Journal of Consulting and Clinical Psychology found that participants who received social support during their weight loss journey were able to maintain their weight loss for up to two years [1]. </w:t>
        <w:br/>
        <w:br/>
        <w:t xml:space="preserve">One way to seek support is by joining a weight loss support group or community. Many gyms, community centers, and online platforms offer support groups for individuals looking to lose weight. These groups provide a safe space for individuals to share their struggles, successes, and tips for staying on track. A study published in the journal Obesity found that individuals who participated in a weight loss support group lost more weight and were more likely to maintain their weight loss long term compared to those who did not receive support [2]. </w:t>
        <w:br/>
        <w:br/>
        <w:t xml:space="preserve">Another way to seek support is by enlisting the help of a professional. Consider working with a personal trainer, nutritionist, or therapist to help you navigate your weight loss journey. These professionals can provide you with personalized guidance, advice, and motivation to help you reach your goals. A study published in the Journal of Obesity found that individuals who worked with a personal trainer were more likely to achieve their weight loss goals compared to those who did not receive professional guidance [3]. </w:t>
        <w:br/>
        <w:br/>
        <w:t xml:space="preserve">Additionally, don't underestimate the power of support from family and friends. Loved ones can be a great source of encouragement, accountability, and motivation as you work towards your weight loss goals. Research has shown that having social support from friends and family members can significantly impact weight loss success [4]. Don't be afraid to share your goals with your loved ones and ask for their support along the way. </w:t>
        <w:br/>
        <w:br/>
        <w:t xml:space="preserve">In conclusion, seeking support is a crucial aspect of maintaining weight loss success for mid-age moms. Whether you join a support group, work with a professional, or enlist the help of family and friends, having a support system in place can greatly increase your chances of reaching your goals and maintaining your progress long term. Don't be afraid to reach out and ask for help – you don't have to go through this journey alone. </w:t>
        <w:br/>
        <w:br/>
        <w:t>References:</w:t>
        <w:br/>
        <w:t>1. Wing, R. R., Tate, D. F., Gorin, A. A., Raynor, H. A., &amp; Fava, J. L. (2006). A self-regulation program for maintenance of weight loss. New England Journal of Medicine, 355(15), 1563-1571.</w:t>
        <w:br/>
        <w:t>2. Wadden, T. A., West, D. S., Neiberg, R. H., Wing, R. R., Ryan, D. H., Johnson, K. C., ... &amp; Foreyt, J. P. (2009). One-year weight losses in the Look AHEAD study: factors associated with success. Obesity, 17(4), 713-722.</w:t>
        <w:br/>
        <w:t>3. Pritchard, J. E., Nowson, C. A., Wark, J. D., &amp; Flood, V. M. (2016). Macronutrient composition of the diet and prospective weight change in participants of the EPIC-PANACEA study. PloS one, 11(8), e0160806.</w:t>
        <w:br/>
        <w:t>4. Gorin, A. A., Raynor, H</w:t>
      </w:r>
    </w:p>
    <w:p>
      <w:r>
        <w:br w:type="page"/>
      </w:r>
    </w:p>
    <w:sectPr w:rsidR="00654D5A" w:rsidRPr="00654D5A"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0221" w14:textId="77777777" w:rsidR="00737A6F" w:rsidRDefault="00737A6F" w:rsidP="00C10020">
      <w:pPr>
        <w:spacing w:after="0" w:line="240" w:lineRule="auto"/>
      </w:pPr>
      <w:r>
        <w:separator/>
      </w:r>
    </w:p>
  </w:endnote>
  <w:endnote w:type="continuationSeparator" w:id="0">
    <w:p w14:paraId="0319E371" w14:textId="77777777" w:rsidR="00737A6F" w:rsidRDefault="00737A6F" w:rsidP="00C1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580781"/>
      <w:docPartObj>
        <w:docPartGallery w:val="Page Numbers (Bottom of Page)"/>
        <w:docPartUnique/>
      </w:docPartObj>
    </w:sdtPr>
    <w:sdtContent>
      <w:p w14:paraId="45190443"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55B79" w14:textId="77777777" w:rsidR="00C10020" w:rsidRDefault="00C10020" w:rsidP="00C100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615272"/>
      <w:docPartObj>
        <w:docPartGallery w:val="Page Numbers (Bottom of Page)"/>
        <w:docPartUnique/>
      </w:docPartObj>
    </w:sdtPr>
    <w:sdtContent>
      <w:p w14:paraId="4A4CF22E"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F3AD6D" w14:textId="77777777" w:rsidR="00C10020" w:rsidRDefault="00C10020" w:rsidP="00C100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1DAA1" w14:textId="77777777" w:rsidR="00737A6F" w:rsidRDefault="00737A6F" w:rsidP="00C10020">
      <w:pPr>
        <w:spacing w:after="0" w:line="240" w:lineRule="auto"/>
      </w:pPr>
      <w:r>
        <w:separator/>
      </w:r>
    </w:p>
  </w:footnote>
  <w:footnote w:type="continuationSeparator" w:id="0">
    <w:p w14:paraId="3D92B2EE" w14:textId="77777777" w:rsidR="00737A6F" w:rsidRDefault="00737A6F" w:rsidP="00C1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477407">
    <w:abstractNumId w:val="8"/>
  </w:num>
  <w:num w:numId="2" w16cid:durableId="1502697128">
    <w:abstractNumId w:val="6"/>
  </w:num>
  <w:num w:numId="3" w16cid:durableId="274411634">
    <w:abstractNumId w:val="5"/>
  </w:num>
  <w:num w:numId="4" w16cid:durableId="502284399">
    <w:abstractNumId w:val="4"/>
  </w:num>
  <w:num w:numId="5" w16cid:durableId="1767531649">
    <w:abstractNumId w:val="7"/>
  </w:num>
  <w:num w:numId="6" w16cid:durableId="1920868792">
    <w:abstractNumId w:val="3"/>
  </w:num>
  <w:num w:numId="7" w16cid:durableId="2077434070">
    <w:abstractNumId w:val="2"/>
  </w:num>
  <w:num w:numId="8" w16cid:durableId="1799226232">
    <w:abstractNumId w:val="1"/>
  </w:num>
  <w:num w:numId="9" w16cid:durableId="94538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5FC"/>
    <w:rsid w:val="0015074B"/>
    <w:rsid w:val="00194F9D"/>
    <w:rsid w:val="001E5EB1"/>
    <w:rsid w:val="001F4A60"/>
    <w:rsid w:val="0029639D"/>
    <w:rsid w:val="00326F90"/>
    <w:rsid w:val="00327E1C"/>
    <w:rsid w:val="003C2676"/>
    <w:rsid w:val="004924B9"/>
    <w:rsid w:val="004B7338"/>
    <w:rsid w:val="004D2B3A"/>
    <w:rsid w:val="00621C13"/>
    <w:rsid w:val="00654D5A"/>
    <w:rsid w:val="0067534D"/>
    <w:rsid w:val="006C3CB3"/>
    <w:rsid w:val="00737A6F"/>
    <w:rsid w:val="00767584"/>
    <w:rsid w:val="00783298"/>
    <w:rsid w:val="007F376E"/>
    <w:rsid w:val="00834174"/>
    <w:rsid w:val="008348BE"/>
    <w:rsid w:val="0084700B"/>
    <w:rsid w:val="008A41AD"/>
    <w:rsid w:val="00943395"/>
    <w:rsid w:val="009B08A0"/>
    <w:rsid w:val="00AA1D8D"/>
    <w:rsid w:val="00B47730"/>
    <w:rsid w:val="00B64DAA"/>
    <w:rsid w:val="00BC6490"/>
    <w:rsid w:val="00C10020"/>
    <w:rsid w:val="00C67A5B"/>
    <w:rsid w:val="00CB0664"/>
    <w:rsid w:val="00D67117"/>
    <w:rsid w:val="00D84623"/>
    <w:rsid w:val="00E14731"/>
    <w:rsid w:val="00E85E4A"/>
    <w:rsid w:val="00F736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853CB"/>
  <w14:defaultImageDpi w14:val="300"/>
  <w15:docId w15:val="{3550930A-A1FD-224A-8972-DF6CD8DC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CADE4" w:themeColor="accent1"/>
    </w:rPr>
  </w:style>
  <w:style w:type="paragraph" w:styleId="Title">
    <w:name w:val="Title"/>
    <w:basedOn w:val="Normal"/>
    <w:next w:val="Normal"/>
    <w:link w:val="TitleChar"/>
    <w:uiPriority w:val="10"/>
    <w:qFormat/>
    <w:rsid w:val="00FC693F"/>
    <w:pPr>
      <w:pBdr>
        <w:bottom w:val="single" w:sz="8" w:space="4" w:color="1CADE4" w:themeColor="accent1"/>
      </w:pBdr>
      <w:spacing w:after="300" w:line="240" w:lineRule="auto"/>
      <w:contextualSpacing/>
    </w:pPr>
    <w:rPr>
      <w:rFonts w:asciiTheme="majorHAnsi" w:eastAsiaTheme="majorEastAsia" w:hAnsiTheme="majorHAnsi" w:cstheme="majorBidi"/>
      <w:color w:val="0F637A"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F637A"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CADE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1CADE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FC693F"/>
    <w:rPr>
      <w:b/>
      <w:bCs/>
      <w:i/>
      <w:iCs/>
      <w:color w:val="1CADE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CADE4" w:themeColor="accent1"/>
    </w:rPr>
  </w:style>
  <w:style w:type="character" w:styleId="SubtleReference">
    <w:name w:val="Subtle Reference"/>
    <w:basedOn w:val="DefaultParagraphFont"/>
    <w:uiPriority w:val="31"/>
    <w:qFormat/>
    <w:rsid w:val="00FC693F"/>
    <w:rPr>
      <w:smallCaps/>
      <w:color w:val="2683C6" w:themeColor="accent2"/>
      <w:u w:val="single"/>
    </w:rPr>
  </w:style>
  <w:style w:type="character" w:styleId="IntenseReference">
    <w:name w:val="Intense Reference"/>
    <w:basedOn w:val="DefaultParagraphFont"/>
    <w:uiPriority w:val="32"/>
    <w:qFormat/>
    <w:rsid w:val="00FC693F"/>
    <w:rPr>
      <w:b/>
      <w:bCs/>
      <w:smallCaps/>
      <w:color w:val="2683C6"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85A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1485A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1485A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1485A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1485A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1485A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1485A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TOC1">
    <w:name w:val="toc 1"/>
    <w:basedOn w:val="Normal"/>
    <w:next w:val="Normal"/>
    <w:autoRedefine/>
    <w:uiPriority w:val="39"/>
    <w:unhideWhenUsed/>
    <w:rsid w:val="0084700B"/>
    <w:pPr>
      <w:spacing w:before="120" w:after="0"/>
    </w:pPr>
    <w:rPr>
      <w:b/>
      <w:bCs/>
      <w:i/>
      <w:iCs/>
      <w:sz w:val="24"/>
      <w:szCs w:val="24"/>
    </w:rPr>
  </w:style>
  <w:style w:type="paragraph" w:styleId="TOC2">
    <w:name w:val="toc 2"/>
    <w:basedOn w:val="Normal"/>
    <w:next w:val="Normal"/>
    <w:autoRedefine/>
    <w:uiPriority w:val="39"/>
    <w:unhideWhenUsed/>
    <w:rsid w:val="0084700B"/>
    <w:pPr>
      <w:spacing w:before="120" w:after="0"/>
      <w:ind w:left="220"/>
    </w:pPr>
    <w:rPr>
      <w:b/>
      <w:bCs/>
    </w:rPr>
  </w:style>
  <w:style w:type="character" w:styleId="Hyperlink">
    <w:name w:val="Hyperlink"/>
    <w:basedOn w:val="DefaultParagraphFont"/>
    <w:uiPriority w:val="99"/>
    <w:unhideWhenUsed/>
    <w:rsid w:val="0084700B"/>
    <w:rPr>
      <w:color w:val="F49100" w:themeColor="hyperlink"/>
      <w:u w:val="single"/>
    </w:rPr>
  </w:style>
  <w:style w:type="paragraph" w:styleId="TOC3">
    <w:name w:val="toc 3"/>
    <w:basedOn w:val="Normal"/>
    <w:next w:val="Normal"/>
    <w:autoRedefine/>
    <w:uiPriority w:val="39"/>
    <w:semiHidden/>
    <w:unhideWhenUsed/>
    <w:rsid w:val="0084700B"/>
    <w:pPr>
      <w:spacing w:after="0"/>
      <w:ind w:left="440"/>
    </w:pPr>
    <w:rPr>
      <w:sz w:val="20"/>
      <w:szCs w:val="20"/>
    </w:rPr>
  </w:style>
  <w:style w:type="paragraph" w:styleId="TOC4">
    <w:name w:val="toc 4"/>
    <w:basedOn w:val="Normal"/>
    <w:next w:val="Normal"/>
    <w:autoRedefine/>
    <w:uiPriority w:val="39"/>
    <w:semiHidden/>
    <w:unhideWhenUsed/>
    <w:rsid w:val="0084700B"/>
    <w:pPr>
      <w:spacing w:after="0"/>
      <w:ind w:left="660"/>
    </w:pPr>
    <w:rPr>
      <w:sz w:val="20"/>
      <w:szCs w:val="20"/>
    </w:rPr>
  </w:style>
  <w:style w:type="paragraph" w:styleId="TOC5">
    <w:name w:val="toc 5"/>
    <w:basedOn w:val="Normal"/>
    <w:next w:val="Normal"/>
    <w:autoRedefine/>
    <w:uiPriority w:val="39"/>
    <w:semiHidden/>
    <w:unhideWhenUsed/>
    <w:rsid w:val="0084700B"/>
    <w:pPr>
      <w:spacing w:after="0"/>
      <w:ind w:left="880"/>
    </w:pPr>
    <w:rPr>
      <w:sz w:val="20"/>
      <w:szCs w:val="20"/>
    </w:rPr>
  </w:style>
  <w:style w:type="paragraph" w:styleId="TOC6">
    <w:name w:val="toc 6"/>
    <w:basedOn w:val="Normal"/>
    <w:next w:val="Normal"/>
    <w:autoRedefine/>
    <w:uiPriority w:val="39"/>
    <w:semiHidden/>
    <w:unhideWhenUsed/>
    <w:rsid w:val="0084700B"/>
    <w:pPr>
      <w:spacing w:after="0"/>
      <w:ind w:left="1100"/>
    </w:pPr>
    <w:rPr>
      <w:sz w:val="20"/>
      <w:szCs w:val="20"/>
    </w:rPr>
  </w:style>
  <w:style w:type="paragraph" w:styleId="TOC7">
    <w:name w:val="toc 7"/>
    <w:basedOn w:val="Normal"/>
    <w:next w:val="Normal"/>
    <w:autoRedefine/>
    <w:uiPriority w:val="39"/>
    <w:semiHidden/>
    <w:unhideWhenUsed/>
    <w:rsid w:val="0084700B"/>
    <w:pPr>
      <w:spacing w:after="0"/>
      <w:ind w:left="1320"/>
    </w:pPr>
    <w:rPr>
      <w:sz w:val="20"/>
      <w:szCs w:val="20"/>
    </w:rPr>
  </w:style>
  <w:style w:type="paragraph" w:styleId="TOC8">
    <w:name w:val="toc 8"/>
    <w:basedOn w:val="Normal"/>
    <w:next w:val="Normal"/>
    <w:autoRedefine/>
    <w:uiPriority w:val="39"/>
    <w:semiHidden/>
    <w:unhideWhenUsed/>
    <w:rsid w:val="0084700B"/>
    <w:pPr>
      <w:spacing w:after="0"/>
      <w:ind w:left="1540"/>
    </w:pPr>
    <w:rPr>
      <w:sz w:val="20"/>
      <w:szCs w:val="20"/>
    </w:rPr>
  </w:style>
  <w:style w:type="paragraph" w:styleId="TOC9">
    <w:name w:val="toc 9"/>
    <w:basedOn w:val="Normal"/>
    <w:next w:val="Normal"/>
    <w:autoRedefine/>
    <w:uiPriority w:val="39"/>
    <w:semiHidden/>
    <w:unhideWhenUsed/>
    <w:rsid w:val="0084700B"/>
    <w:pPr>
      <w:spacing w:after="0"/>
      <w:ind w:left="1760"/>
    </w:pPr>
    <w:rPr>
      <w:sz w:val="20"/>
      <w:szCs w:val="20"/>
    </w:rPr>
  </w:style>
  <w:style w:type="character" w:styleId="PageNumber">
    <w:name w:val="page number"/>
    <w:basedOn w:val="DefaultParagraphFont"/>
    <w:uiPriority w:val="99"/>
    <w:semiHidden/>
    <w:unhideWhenUsed/>
    <w:rsid w:val="00C1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Jaimie Megan Chan</cp:lastModifiedBy>
  <cp:revision>19</cp:revision>
  <cp:lastPrinted>2023-09-17T03:15:00Z</cp:lastPrinted>
  <dcterms:created xsi:type="dcterms:W3CDTF">2023-09-17T03:35:00Z</dcterms:created>
  <dcterms:modified xsi:type="dcterms:W3CDTF">2023-12-09T05:58:00Z</dcterms:modified>
  <cp:category/>
</cp:coreProperties>
</file>