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D0907" w14:textId="459CA941" w:rsidR="00654D5A" w:rsidRPr="00654D5A" w:rsidRDefault="00654D5A" w:rsidP="00943395">
      <w:pPr>
        <w:pStyle w:val="Heading1"/>
      </w:pPr>
    </w:p>
    <w:p>
      <w:r>
        <w:br w:type="page"/>
      </w:r>
    </w:p>
    <w:p>
      <w:pPr>
        <w:pStyle w:val="Heading1"/>
      </w:pPr>
      <w:r>
        <w:t>Table of Contents</w:t>
      </w:r>
    </w:p>
    <w:p>
      <w:pPr>
        <w:pStyle w:val="Heading2"/>
      </w:pPr>
      <w:r>
        <w:t>Chapter 1: Understanding the Midlife Body</w:t>
      </w:r>
    </w:p>
    <w:p>
      <w:pPr>
        <w:pStyle w:val="Heading3"/>
      </w:pPr>
      <w:r>
        <w:tab/>
        <w:t>1.1: Changes in Metabolism</w:t>
      </w:r>
    </w:p>
    <w:p>
      <w:pPr>
        <w:pStyle w:val="Heading3"/>
      </w:pPr>
      <w:r>
        <w:tab/>
        <w:t>1.2: Hormonal Shifts</w:t>
      </w:r>
    </w:p>
    <w:p>
      <w:pPr>
        <w:pStyle w:val="Heading3"/>
      </w:pPr>
      <w:r>
        <w:tab/>
        <w:t>1.3: Body Composition Changes</w:t>
      </w:r>
    </w:p>
    <w:p>
      <w:pPr>
        <w:pStyle w:val="Heading3"/>
      </w:pPr>
      <w:r>
        <w:tab/>
        <w:t>1.4: Impact of Stress and Sleep</w:t>
      </w:r>
    </w:p>
    <w:p>
      <w:pPr>
        <w:pStyle w:val="Heading2"/>
      </w:pPr>
      <w:r>
        <w:t>Chapter 2: Setting Realistic Goals</w:t>
      </w:r>
    </w:p>
    <w:p>
      <w:pPr>
        <w:pStyle w:val="Heading3"/>
      </w:pPr>
      <w:r>
        <w:tab/>
        <w:t>2.1: Importance of Goal Setting</w:t>
      </w:r>
    </w:p>
    <w:p>
      <w:pPr>
        <w:pStyle w:val="Heading3"/>
      </w:pPr>
      <w:r>
        <w:tab/>
        <w:t>2.2: S.M.A.R.T. Goals</w:t>
      </w:r>
    </w:p>
    <w:p>
      <w:pPr>
        <w:pStyle w:val="Heading3"/>
      </w:pPr>
      <w:r>
        <w:tab/>
        <w:t>2.3: Tracking Progress</w:t>
      </w:r>
    </w:p>
    <w:p>
      <w:pPr>
        <w:pStyle w:val="Heading3"/>
      </w:pPr>
      <w:r>
        <w:tab/>
        <w:t>2.4: Celebrating Small Wins</w:t>
      </w:r>
    </w:p>
    <w:p>
      <w:pPr>
        <w:pStyle w:val="Heading2"/>
      </w:pPr>
      <w:r>
        <w:t>Chapter 3: Making Healthy Dietary Choices</w:t>
      </w:r>
    </w:p>
    <w:p>
      <w:pPr>
        <w:pStyle w:val="Heading3"/>
      </w:pPr>
      <w:r>
        <w:tab/>
        <w:t>3.1: Balanced Nutrition</w:t>
      </w:r>
    </w:p>
    <w:p>
      <w:pPr>
        <w:pStyle w:val="Heading3"/>
      </w:pPr>
      <w:r>
        <w:tab/>
        <w:t>3.2: Portion Control</w:t>
      </w:r>
    </w:p>
    <w:p>
      <w:pPr>
        <w:pStyle w:val="Heading3"/>
      </w:pPr>
      <w:r>
        <w:tab/>
        <w:t>3.3: Minimizing Processed Foods</w:t>
      </w:r>
    </w:p>
    <w:p>
      <w:pPr>
        <w:pStyle w:val="Heading3"/>
      </w:pPr>
      <w:r>
        <w:tab/>
        <w:t>3.4: Meal Planning and Prepping</w:t>
      </w:r>
    </w:p>
    <w:p>
      <w:pPr>
        <w:pStyle w:val="Heading2"/>
      </w:pPr>
      <w:r>
        <w:t>Chapter 4: Incorporating Exercise Into Your Routine</w:t>
      </w:r>
    </w:p>
    <w:p>
      <w:pPr>
        <w:pStyle w:val="Heading3"/>
      </w:pPr>
      <w:r>
        <w:tab/>
        <w:t>4.1: Importance of Physical Activity</w:t>
      </w:r>
    </w:p>
    <w:p>
      <w:pPr>
        <w:pStyle w:val="Heading3"/>
      </w:pPr>
      <w:r>
        <w:tab/>
        <w:t>4.2: Choosing the Right Workout</w:t>
      </w:r>
    </w:p>
    <w:p>
      <w:pPr>
        <w:pStyle w:val="Heading3"/>
      </w:pPr>
      <w:r>
        <w:tab/>
        <w:t>4.3: Finding Time to Exercise</w:t>
      </w:r>
    </w:p>
    <w:p>
      <w:pPr>
        <w:pStyle w:val="Heading3"/>
      </w:pPr>
      <w:r>
        <w:tab/>
        <w:t>4.4: Combining Cardio and Strength Training</w:t>
      </w:r>
    </w:p>
    <w:p>
      <w:pPr>
        <w:pStyle w:val="Heading2"/>
      </w:pPr>
      <w:r>
        <w:t>Chapter 5: Managing Stress and Emotional Eating</w:t>
      </w:r>
    </w:p>
    <w:p>
      <w:pPr>
        <w:pStyle w:val="Heading3"/>
      </w:pPr>
      <w:r>
        <w:tab/>
        <w:t>5.1: Identifying Triggers</w:t>
      </w:r>
    </w:p>
    <w:p>
      <w:pPr>
        <w:pStyle w:val="Heading3"/>
      </w:pPr>
      <w:r>
        <w:tab/>
        <w:t>5.2: Healthy Coping Mechanisms</w:t>
      </w:r>
    </w:p>
    <w:p>
      <w:pPr>
        <w:pStyle w:val="Heading3"/>
      </w:pPr>
      <w:r>
        <w:tab/>
        <w:t>5.3: Mindful Eating Practices</w:t>
      </w:r>
    </w:p>
    <w:p>
      <w:pPr>
        <w:pStyle w:val="Heading3"/>
      </w:pPr>
      <w:r>
        <w:tab/>
        <w:t>5.4: Seeking Support</w:t>
      </w:r>
    </w:p>
    <w:p>
      <w:pPr>
        <w:pStyle w:val="Heading2"/>
      </w:pPr>
      <w:r>
        <w:t>Chapter 6: Maintaining Long-Term Weight Loss</w:t>
      </w:r>
    </w:p>
    <w:p>
      <w:pPr>
        <w:pStyle w:val="Heading3"/>
      </w:pPr>
      <w:r>
        <w:tab/>
        <w:t>6.1: Creating a Sustainable Lifestyle</w:t>
      </w:r>
    </w:p>
    <w:p>
      <w:pPr>
        <w:pStyle w:val="Heading3"/>
      </w:pPr>
      <w:r>
        <w:tab/>
        <w:t>6.2: Avoiding Fad Diets</w:t>
      </w:r>
    </w:p>
    <w:p>
      <w:pPr>
        <w:pStyle w:val="Heading3"/>
      </w:pPr>
      <w:r>
        <w:tab/>
        <w:t>6.3: Staying Consistent</w:t>
      </w:r>
    </w:p>
    <w:p>
      <w:pPr>
        <w:pStyle w:val="Heading3"/>
      </w:pPr>
      <w:r>
        <w:tab/>
        <w:t>6.4: Adjusting Goals as Needed</w:t>
      </w:r>
    </w:p>
    <w:p>
      <w:r>
        <w:br w:type="page"/>
      </w:r>
    </w:p>
    <w:p>
      <w:pPr>
        <w:pStyle w:val="Heading1"/>
      </w:pPr>
      <w:r>
        <w:t>Chapter 1: Understanding the Midlife Body</w:t>
      </w:r>
    </w:p>
    <w:p>
      <w:pPr>
        <w:pStyle w:val="Heading2"/>
      </w:pPr>
      <w:r>
        <w:t>1.1: Changes in Metabolism</w:t>
      </w:r>
    </w:p>
    <w:p>
      <w:r>
        <w:t>As women age, their metabolism naturally begins to slow down. This is due to a combination of factors, including a decrease in muscle mass, hormonal changes, and a decrease in physical activity. Research has shown that basal metabolic rate (BMR) decreases by about 1-2% per decade after the age of 20 [1]. This means that as women reach middle age, they may find it harder to lose weight or maintain a healthy weight compared to when they were younger.</w:t>
        <w:br/>
        <w:br/>
        <w:t>One of the key factors contributing to the decrease in metabolism during midlife is the loss of muscle mass. Muscle tissue is more metabolically active than fat tissue, meaning that the more muscle you have, the more calories your body burns at rest. As women age, they tend to lose muscle mass, which can lead to a decrease in BMR and a slower metabolism overall. In fact, research has shown that women can lose up to 5% of their muscle mass per decade after the age of 30 [2].</w:t>
        <w:br/>
        <w:br/>
        <w:t>Hormonal changes also play a significant role in the decrease in metabolism during midlife. Estrogen levels begin to decline as women approach menopause, which can lead to an increase in body fat and a decrease in muscle mass. This hormonal imbalance can further slow down metabolism and make it harder for women to lose weight. In addition, lower levels of estrogen can also lead to insulin resistance, which can make it more difficult for the body to regulate blood sugar levels and can contribute to weight gain [3].</w:t>
        <w:br/>
        <w:br/>
        <w:t>Another factor that can impact metabolism during midlife is a decrease in physical activity. As women age, they may become less active due to factors such as work, family responsibilities, or simply feeling less motivated to exercise. A sedentary lifestyle can contribute to weight gain and a further decrease in metabolism. Research has shown that physical activity and exercise can help mitigate the effects of aging on metabolism by preserving muscle mass and increasing BMR [4].</w:t>
        <w:br/>
        <w:br/>
        <w:t>In conclusion, understanding the changes in metabolism that occur during midlife is crucial for middle age moms who are looking to lose weight. By being aware of the factors that can slow down metabolism, such as loss of muscle mass, hormonal changes, and decreased physical activity, women can take steps to counteract these effects and boost their metabolism. In the following chapters, we will explore strategies and techniques for increasing metabolism and losing weight effectively during midlife.</w:t>
      </w:r>
    </w:p>
    <w:p>
      <w:pPr>
        <w:pStyle w:val="Heading2"/>
      </w:pPr>
      <w:r>
        <w:t>1.2: Hormonal Shifts</w:t>
      </w:r>
    </w:p>
    <w:p>
      <w:r>
        <w:t xml:space="preserve">As women hit middle age, hormonal shifts play a significant role in their weight loss journey. One of the key hormones that can impact weight gain during this period is estrogen. Studies have shown that as women enter perimenopause and menopause, estrogen levels tend to decrease, leading to a redistribution of body fat from the hips and thighs to the abdomen [1]. This shift in fat distribution can make it more challenging for midlife moms to lose weight, particularly around the midsection. </w:t>
        <w:br/>
        <w:br/>
        <w:t>Another hormone that plays a role in weight management for middle-aged women is leptin. Leptin is a hormone that signals to the brain when the body has had enough to eat, helping to regulate energy balance and fat storage. However, as women age, leptin levels can decrease, leading to decreased feelings of fullness and increased appetite [2]. This can make it easier to overeat and harder to maintain a calorie deficit for weight loss.</w:t>
        <w:br/>
        <w:br/>
        <w:t>Furthermore, changes in insulin sensitivity can also impact weight loss for middle-aged women. Insulin is a hormone that helps regulate blood sugar levels by signaling cells to take in glucose from the bloodstream. However, as women age, insulin sensitivity can decrease, leading to higher blood sugar levels and potentially increased fat storage [3]. This can make it more challenging for midlife moms to lose weight, particularly if they have developed insulin resistance.</w:t>
        <w:br/>
        <w:br/>
        <w:t>In addition to hormonal shifts, other factors such as muscle mass loss and a decrease in metabolism can also contribute to weight gain during midlife. Research has shown that muscle mass tends to decrease with age, leading to a slower metabolism and fewer calories burned at rest [4]. This can make it more difficult for middle-aged women to lose weight, as they may need to consume fewer calories than when they were younger to achieve the same weight loss results.</w:t>
        <w:br/>
        <w:br/>
        <w:t>In conclusion, understanding the hormonal shifts that occur during midlife is crucial for middle-aged women looking to lose weight. By recognizing how hormones like estrogen, leptin, and insulin can impact weight management, midlife moms can make more informed decisions about their diet, exercise, and overall weight loss strategy. By addressing these hormonal changes and making appropriate lifestyle adjustments, middle-aged women can still achieve their weight loss goals and maintain a healthy body weight as they navigate through this stage of life.</w:t>
      </w:r>
    </w:p>
    <w:p>
      <w:pPr>
        <w:pStyle w:val="Heading1"/>
      </w:pPr>
      <w:r>
        <w:t>Preview Completed - Purchase Full Book To Read More!</w:t>
      </w:r>
    </w:p>
    <w:p>
      <w:r>
        <w:br w:type="page"/>
      </w:r>
    </w:p>
    <w:sectPr w:rsidR="00654D5A" w:rsidRPr="00654D5A" w:rsidSect="00034616">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10221" w14:textId="77777777" w:rsidR="00737A6F" w:rsidRDefault="00737A6F" w:rsidP="00C10020">
      <w:pPr>
        <w:spacing w:after="0" w:line="240" w:lineRule="auto"/>
      </w:pPr>
      <w:r>
        <w:separator/>
      </w:r>
    </w:p>
  </w:endnote>
  <w:endnote w:type="continuationSeparator" w:id="0">
    <w:p w14:paraId="0319E371" w14:textId="77777777" w:rsidR="00737A6F" w:rsidRDefault="00737A6F" w:rsidP="00C10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0580781"/>
      <w:docPartObj>
        <w:docPartGallery w:val="Page Numbers (Bottom of Page)"/>
        <w:docPartUnique/>
      </w:docPartObj>
    </w:sdtPr>
    <w:sdtContent>
      <w:p w14:paraId="45190443" w14:textId="77777777" w:rsidR="00C10020" w:rsidRDefault="00C10020" w:rsidP="007D3BF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C55B79" w14:textId="77777777" w:rsidR="00C10020" w:rsidRDefault="00C10020" w:rsidP="00C100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0615272"/>
      <w:docPartObj>
        <w:docPartGallery w:val="Page Numbers (Bottom of Page)"/>
        <w:docPartUnique/>
      </w:docPartObj>
    </w:sdtPr>
    <w:sdtContent>
      <w:p w14:paraId="4A4CF22E" w14:textId="77777777" w:rsidR="00C10020" w:rsidRDefault="00C10020" w:rsidP="007D3BF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F3AD6D" w14:textId="77777777" w:rsidR="00C10020" w:rsidRDefault="00C10020" w:rsidP="00C1002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1DAA1" w14:textId="77777777" w:rsidR="00737A6F" w:rsidRDefault="00737A6F" w:rsidP="00C10020">
      <w:pPr>
        <w:spacing w:after="0" w:line="240" w:lineRule="auto"/>
      </w:pPr>
      <w:r>
        <w:separator/>
      </w:r>
    </w:p>
  </w:footnote>
  <w:footnote w:type="continuationSeparator" w:id="0">
    <w:p w14:paraId="3D92B2EE" w14:textId="77777777" w:rsidR="00737A6F" w:rsidRDefault="00737A6F" w:rsidP="00C100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5477407">
    <w:abstractNumId w:val="8"/>
  </w:num>
  <w:num w:numId="2" w16cid:durableId="1502697128">
    <w:abstractNumId w:val="6"/>
  </w:num>
  <w:num w:numId="3" w16cid:durableId="274411634">
    <w:abstractNumId w:val="5"/>
  </w:num>
  <w:num w:numId="4" w16cid:durableId="502284399">
    <w:abstractNumId w:val="4"/>
  </w:num>
  <w:num w:numId="5" w16cid:durableId="1767531649">
    <w:abstractNumId w:val="7"/>
  </w:num>
  <w:num w:numId="6" w16cid:durableId="1920868792">
    <w:abstractNumId w:val="3"/>
  </w:num>
  <w:num w:numId="7" w16cid:durableId="2077434070">
    <w:abstractNumId w:val="2"/>
  </w:num>
  <w:num w:numId="8" w16cid:durableId="1799226232">
    <w:abstractNumId w:val="1"/>
  </w:num>
  <w:num w:numId="9" w16cid:durableId="945382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05FC"/>
    <w:rsid w:val="0015074B"/>
    <w:rsid w:val="00194F9D"/>
    <w:rsid w:val="001E5EB1"/>
    <w:rsid w:val="001F4A60"/>
    <w:rsid w:val="0029639D"/>
    <w:rsid w:val="00326F90"/>
    <w:rsid w:val="00327E1C"/>
    <w:rsid w:val="003C2676"/>
    <w:rsid w:val="004924B9"/>
    <w:rsid w:val="004B7338"/>
    <w:rsid w:val="004D2B3A"/>
    <w:rsid w:val="00621C13"/>
    <w:rsid w:val="00654D5A"/>
    <w:rsid w:val="0067534D"/>
    <w:rsid w:val="006C3CB3"/>
    <w:rsid w:val="00737A6F"/>
    <w:rsid w:val="00767584"/>
    <w:rsid w:val="00783298"/>
    <w:rsid w:val="007F376E"/>
    <w:rsid w:val="00834174"/>
    <w:rsid w:val="008348BE"/>
    <w:rsid w:val="0084700B"/>
    <w:rsid w:val="008A41AD"/>
    <w:rsid w:val="00943395"/>
    <w:rsid w:val="009B08A0"/>
    <w:rsid w:val="00AA1D8D"/>
    <w:rsid w:val="00B47730"/>
    <w:rsid w:val="00B64DAA"/>
    <w:rsid w:val="00BC6490"/>
    <w:rsid w:val="00C10020"/>
    <w:rsid w:val="00C67A5B"/>
    <w:rsid w:val="00CB0664"/>
    <w:rsid w:val="00D67117"/>
    <w:rsid w:val="00D84623"/>
    <w:rsid w:val="00E14731"/>
    <w:rsid w:val="00E85E4A"/>
    <w:rsid w:val="00F7366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0853CB"/>
  <w14:defaultImageDpi w14:val="300"/>
  <w15:docId w15:val="{3550930A-A1FD-224A-8972-DF6CD8DC7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line="360" w:lineRule="auto"/>
    </w:p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1481AB"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1CADE4"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1CADE4"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1CADE4"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0D5571"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0D5571"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1CADE4"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1481AB"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1CADE4"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1CADE4" w:themeColor="accent1"/>
    </w:rPr>
  </w:style>
  <w:style w:type="paragraph" w:styleId="Title">
    <w:name w:val="Title"/>
    <w:basedOn w:val="Normal"/>
    <w:next w:val="Normal"/>
    <w:link w:val="TitleChar"/>
    <w:uiPriority w:val="10"/>
    <w:qFormat/>
    <w:rsid w:val="00FC693F"/>
    <w:pPr>
      <w:pBdr>
        <w:bottom w:val="single" w:sz="8" w:space="4" w:color="1CADE4" w:themeColor="accent1"/>
      </w:pBdr>
      <w:spacing w:after="300" w:line="240" w:lineRule="auto"/>
      <w:contextualSpacing/>
    </w:pPr>
    <w:rPr>
      <w:rFonts w:asciiTheme="majorHAnsi" w:eastAsiaTheme="majorEastAsia" w:hAnsiTheme="majorHAnsi" w:cstheme="majorBidi"/>
      <w:color w:val="0F637A"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0F637A"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1CADE4"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1CADE4"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1CADE4"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0D5571"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0D5571"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1CADE4"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1CADE4"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1CADE4" w:themeColor="accent1"/>
      </w:pBdr>
      <w:spacing w:before="200" w:after="280"/>
      <w:ind w:left="936" w:right="936"/>
    </w:pPr>
    <w:rPr>
      <w:b/>
      <w:bCs/>
      <w:i/>
      <w:iCs/>
      <w:color w:val="1CADE4" w:themeColor="accent1"/>
    </w:rPr>
  </w:style>
  <w:style w:type="character" w:customStyle="1" w:styleId="IntenseQuoteChar">
    <w:name w:val="Intense Quote Char"/>
    <w:basedOn w:val="DefaultParagraphFont"/>
    <w:link w:val="IntenseQuote"/>
    <w:uiPriority w:val="30"/>
    <w:rsid w:val="00FC693F"/>
    <w:rPr>
      <w:b/>
      <w:bCs/>
      <w:i/>
      <w:iCs/>
      <w:color w:val="1CADE4"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1CADE4" w:themeColor="accent1"/>
    </w:rPr>
  </w:style>
  <w:style w:type="character" w:styleId="SubtleReference">
    <w:name w:val="Subtle Reference"/>
    <w:basedOn w:val="DefaultParagraphFont"/>
    <w:uiPriority w:val="31"/>
    <w:qFormat/>
    <w:rsid w:val="00FC693F"/>
    <w:rPr>
      <w:smallCaps/>
      <w:color w:val="2683C6" w:themeColor="accent2"/>
      <w:u w:val="single"/>
    </w:rPr>
  </w:style>
  <w:style w:type="character" w:styleId="IntenseReference">
    <w:name w:val="Intense Reference"/>
    <w:basedOn w:val="DefaultParagraphFont"/>
    <w:uiPriority w:val="32"/>
    <w:qFormat/>
    <w:rsid w:val="00FC693F"/>
    <w:rPr>
      <w:b/>
      <w:bCs/>
      <w:smallCaps/>
      <w:color w:val="2683C6"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1481AB" w:themeColor="accent1" w:themeShade="BF"/>
    </w:rPr>
    <w:tblPr>
      <w:tblStyleRowBandSize w:val="1"/>
      <w:tblStyleColBandSize w:val="1"/>
      <w:tblBorders>
        <w:top w:val="single" w:sz="8" w:space="0" w:color="1CADE4" w:themeColor="accent1"/>
        <w:bottom w:val="single" w:sz="8" w:space="0" w:color="1CADE4" w:themeColor="accent1"/>
      </w:tblBorders>
    </w:tblPr>
    <w:tblStylePr w:type="fir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la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left w:val="nil"/>
          <w:right w:val="nil"/>
          <w:insideH w:val="nil"/>
          <w:insideV w:val="nil"/>
        </w:tcBorders>
        <w:shd w:val="clear" w:color="auto" w:fill="C6EAF8" w:themeFill="accent1" w:themeFillTint="3F"/>
      </w:tcPr>
    </w:tblStylePr>
  </w:style>
  <w:style w:type="table" w:styleId="LightShading-Accent2">
    <w:name w:val="Light Shading Accent 2"/>
    <w:basedOn w:val="TableNormal"/>
    <w:uiPriority w:val="60"/>
    <w:rsid w:val="00FC693F"/>
    <w:pPr>
      <w:spacing w:after="0" w:line="240" w:lineRule="auto"/>
    </w:pPr>
    <w:rPr>
      <w:color w:val="1C6194" w:themeColor="accent2" w:themeShade="BF"/>
    </w:rPr>
    <w:tblPr>
      <w:tblStyleRowBandSize w:val="1"/>
      <w:tblStyleColBandSize w:val="1"/>
      <w:tblBorders>
        <w:top w:val="single" w:sz="8" w:space="0" w:color="2683C6" w:themeColor="accent2"/>
        <w:bottom w:val="single" w:sz="8" w:space="0" w:color="2683C6" w:themeColor="accent2"/>
      </w:tblBorders>
    </w:tblPr>
    <w:tblStylePr w:type="fir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la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left w:val="nil"/>
          <w:right w:val="nil"/>
          <w:insideH w:val="nil"/>
          <w:insideV w:val="nil"/>
        </w:tcBorders>
        <w:shd w:val="clear" w:color="auto" w:fill="C5E0F4" w:themeFill="accent2" w:themeFillTint="3F"/>
      </w:tcPr>
    </w:tblStylePr>
  </w:style>
  <w:style w:type="table" w:styleId="LightShading-Accent3">
    <w:name w:val="Light Shading Accent 3"/>
    <w:basedOn w:val="TableNormal"/>
    <w:uiPriority w:val="60"/>
    <w:rsid w:val="00FC693F"/>
    <w:pPr>
      <w:spacing w:after="0" w:line="240" w:lineRule="auto"/>
    </w:pPr>
    <w:rPr>
      <w:color w:val="1D99A0" w:themeColor="accent3" w:themeShade="BF"/>
    </w:rPr>
    <w:tblPr>
      <w:tblStyleRowBandSize w:val="1"/>
      <w:tblStyleColBandSize w:val="1"/>
      <w:tblBorders>
        <w:top w:val="single" w:sz="8" w:space="0" w:color="27CED7" w:themeColor="accent3"/>
        <w:bottom w:val="single" w:sz="8" w:space="0" w:color="27CED7" w:themeColor="accent3"/>
      </w:tblBorders>
    </w:tblPr>
    <w:tblStylePr w:type="fir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la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left w:val="nil"/>
          <w:right w:val="nil"/>
          <w:insideH w:val="nil"/>
          <w:insideV w:val="nil"/>
        </w:tcBorders>
        <w:shd w:val="clear" w:color="auto" w:fill="C9F2F5" w:themeFill="accent3" w:themeFillTint="3F"/>
      </w:tcPr>
    </w:tblStylePr>
  </w:style>
  <w:style w:type="table" w:styleId="LightShading-Accent4">
    <w:name w:val="Light Shading Accent 4"/>
    <w:basedOn w:val="TableNormal"/>
    <w:uiPriority w:val="60"/>
    <w:rsid w:val="00FC693F"/>
    <w:pPr>
      <w:spacing w:after="0" w:line="240" w:lineRule="auto"/>
    </w:pPr>
    <w:rPr>
      <w:color w:val="318B70" w:themeColor="accent4" w:themeShade="BF"/>
    </w:rPr>
    <w:tblPr>
      <w:tblStyleRowBandSize w:val="1"/>
      <w:tblStyleColBandSize w:val="1"/>
      <w:tblBorders>
        <w:top w:val="single" w:sz="8" w:space="0" w:color="42BA97" w:themeColor="accent4"/>
        <w:bottom w:val="single" w:sz="8" w:space="0" w:color="42BA97" w:themeColor="accent4"/>
      </w:tblBorders>
    </w:tblPr>
    <w:tblStylePr w:type="fir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la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left w:val="nil"/>
          <w:right w:val="nil"/>
          <w:insideH w:val="nil"/>
          <w:insideV w:val="nil"/>
        </w:tcBorders>
        <w:shd w:val="clear" w:color="auto" w:fill="CFEEE5" w:themeFill="accent4" w:themeFillTint="3F"/>
      </w:tcPr>
    </w:tblStylePr>
  </w:style>
  <w:style w:type="table" w:styleId="LightShading-Accent5">
    <w:name w:val="Light Shading Accent 5"/>
    <w:basedOn w:val="TableNormal"/>
    <w:uiPriority w:val="60"/>
    <w:rsid w:val="00FC693F"/>
    <w:pPr>
      <w:spacing w:after="0" w:line="240" w:lineRule="auto"/>
    </w:pPr>
    <w:rPr>
      <w:color w:val="2E653E" w:themeColor="accent5" w:themeShade="BF"/>
    </w:rPr>
    <w:tblPr>
      <w:tblStyleRowBandSize w:val="1"/>
      <w:tblStyleColBandSize w:val="1"/>
      <w:tblBorders>
        <w:top w:val="single" w:sz="8" w:space="0" w:color="3E8853" w:themeColor="accent5"/>
        <w:bottom w:val="single" w:sz="8" w:space="0" w:color="3E8853" w:themeColor="accent5"/>
      </w:tblBorders>
    </w:tblPr>
    <w:tblStylePr w:type="fir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la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left w:val="nil"/>
          <w:right w:val="nil"/>
          <w:insideH w:val="nil"/>
          <w:insideV w:val="nil"/>
        </w:tcBorders>
        <w:shd w:val="clear" w:color="auto" w:fill="C9E6D2" w:themeFill="accent5" w:themeFillTint="3F"/>
      </w:tcPr>
    </w:tblStylePr>
  </w:style>
  <w:style w:type="table" w:styleId="LightShading-Accent6">
    <w:name w:val="Light Shading Accent 6"/>
    <w:basedOn w:val="TableNormal"/>
    <w:uiPriority w:val="60"/>
    <w:rsid w:val="00FC693F"/>
    <w:pPr>
      <w:spacing w:after="0" w:line="240" w:lineRule="auto"/>
    </w:pPr>
    <w:rPr>
      <w:color w:val="487B77" w:themeColor="accent6" w:themeShade="BF"/>
    </w:rPr>
    <w:tblPr>
      <w:tblStyleRowBandSize w:val="1"/>
      <w:tblStyleColBandSize w:val="1"/>
      <w:tblBorders>
        <w:top w:val="single" w:sz="8" w:space="0" w:color="62A39F" w:themeColor="accent6"/>
        <w:bottom w:val="single" w:sz="8" w:space="0" w:color="62A39F" w:themeColor="accent6"/>
      </w:tblBorders>
    </w:tblPr>
    <w:tblStylePr w:type="fir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la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left w:val="nil"/>
          <w:right w:val="nil"/>
          <w:insideH w:val="nil"/>
          <w:insideV w:val="nil"/>
        </w:tcBorders>
        <w:shd w:val="clear" w:color="auto" w:fill="D8E8E7"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pPr>
        <w:spacing w:before="0" w:after="0" w:line="240" w:lineRule="auto"/>
      </w:pPr>
      <w:rPr>
        <w:b/>
        <w:bCs/>
        <w:color w:val="FFFFFF" w:themeColor="background1"/>
      </w:rPr>
      <w:tblPr/>
      <w:tcPr>
        <w:shd w:val="clear" w:color="auto" w:fill="1CADE4" w:themeFill="accent1"/>
      </w:tcPr>
    </w:tblStylePr>
    <w:tblStylePr w:type="lastRow">
      <w:pPr>
        <w:spacing w:before="0" w:after="0" w:line="240" w:lineRule="auto"/>
      </w:pPr>
      <w:rPr>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tcBorders>
      </w:tcPr>
    </w:tblStylePr>
    <w:tblStylePr w:type="firstCol">
      <w:rPr>
        <w:b/>
        <w:bCs/>
      </w:rPr>
    </w:tblStylePr>
    <w:tblStylePr w:type="lastCol">
      <w:rPr>
        <w:b/>
        <w:bCs/>
      </w:r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pPr>
        <w:spacing w:before="0" w:after="0" w:line="240" w:lineRule="auto"/>
      </w:pPr>
      <w:rPr>
        <w:b/>
        <w:bCs/>
        <w:color w:val="FFFFFF" w:themeColor="background1"/>
      </w:rPr>
      <w:tblPr/>
      <w:tcPr>
        <w:shd w:val="clear" w:color="auto" w:fill="2683C6" w:themeFill="accent2"/>
      </w:tcPr>
    </w:tblStylePr>
    <w:tblStylePr w:type="lastRow">
      <w:pPr>
        <w:spacing w:before="0" w:after="0" w:line="240" w:lineRule="auto"/>
      </w:pPr>
      <w:rPr>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tcBorders>
      </w:tcPr>
    </w:tblStylePr>
    <w:tblStylePr w:type="firstCol">
      <w:rPr>
        <w:b/>
        <w:bCs/>
      </w:rPr>
    </w:tblStylePr>
    <w:tblStylePr w:type="lastCol">
      <w:rPr>
        <w:b/>
        <w:bCs/>
      </w:r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pPr>
        <w:spacing w:before="0" w:after="0" w:line="240" w:lineRule="auto"/>
      </w:pPr>
      <w:rPr>
        <w:b/>
        <w:bCs/>
        <w:color w:val="FFFFFF" w:themeColor="background1"/>
      </w:rPr>
      <w:tblPr/>
      <w:tcPr>
        <w:shd w:val="clear" w:color="auto" w:fill="27CED7" w:themeFill="accent3"/>
      </w:tcPr>
    </w:tblStylePr>
    <w:tblStylePr w:type="lastRow">
      <w:pPr>
        <w:spacing w:before="0" w:after="0" w:line="240" w:lineRule="auto"/>
      </w:pPr>
      <w:rPr>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tcBorders>
      </w:tcPr>
    </w:tblStylePr>
    <w:tblStylePr w:type="firstCol">
      <w:rPr>
        <w:b/>
        <w:bCs/>
      </w:rPr>
    </w:tblStylePr>
    <w:tblStylePr w:type="lastCol">
      <w:rPr>
        <w:b/>
        <w:bCs/>
      </w:r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pPr>
        <w:spacing w:before="0" w:after="0" w:line="240" w:lineRule="auto"/>
      </w:pPr>
      <w:rPr>
        <w:b/>
        <w:bCs/>
        <w:color w:val="FFFFFF" w:themeColor="background1"/>
      </w:rPr>
      <w:tblPr/>
      <w:tcPr>
        <w:shd w:val="clear" w:color="auto" w:fill="42BA97" w:themeFill="accent4"/>
      </w:tcPr>
    </w:tblStylePr>
    <w:tblStylePr w:type="lastRow">
      <w:pPr>
        <w:spacing w:before="0" w:after="0" w:line="240" w:lineRule="auto"/>
      </w:pPr>
      <w:rPr>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tcBorders>
      </w:tcPr>
    </w:tblStylePr>
    <w:tblStylePr w:type="firstCol">
      <w:rPr>
        <w:b/>
        <w:bCs/>
      </w:rPr>
    </w:tblStylePr>
    <w:tblStylePr w:type="lastCol">
      <w:rPr>
        <w:b/>
        <w:bCs/>
      </w:r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pPr>
        <w:spacing w:before="0" w:after="0" w:line="240" w:lineRule="auto"/>
      </w:pPr>
      <w:rPr>
        <w:b/>
        <w:bCs/>
        <w:color w:val="FFFFFF" w:themeColor="background1"/>
      </w:rPr>
      <w:tblPr/>
      <w:tcPr>
        <w:shd w:val="clear" w:color="auto" w:fill="3E8853" w:themeFill="accent5"/>
      </w:tcPr>
    </w:tblStylePr>
    <w:tblStylePr w:type="lastRow">
      <w:pPr>
        <w:spacing w:before="0" w:after="0" w:line="240" w:lineRule="auto"/>
      </w:pPr>
      <w:rPr>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tcBorders>
      </w:tcPr>
    </w:tblStylePr>
    <w:tblStylePr w:type="firstCol">
      <w:rPr>
        <w:b/>
        <w:bCs/>
      </w:rPr>
    </w:tblStylePr>
    <w:tblStylePr w:type="lastCol">
      <w:rPr>
        <w:b/>
        <w:bCs/>
      </w:r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pPr>
        <w:spacing w:before="0" w:after="0" w:line="240" w:lineRule="auto"/>
      </w:pPr>
      <w:rPr>
        <w:b/>
        <w:bCs/>
        <w:color w:val="FFFFFF" w:themeColor="background1"/>
      </w:rPr>
      <w:tblPr/>
      <w:tcPr>
        <w:shd w:val="clear" w:color="auto" w:fill="62A39F" w:themeFill="accent6"/>
      </w:tcPr>
    </w:tblStylePr>
    <w:tblStylePr w:type="lastRow">
      <w:pPr>
        <w:spacing w:before="0" w:after="0" w:line="240" w:lineRule="auto"/>
      </w:pPr>
      <w:rPr>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tcBorders>
      </w:tcPr>
    </w:tblStylePr>
    <w:tblStylePr w:type="firstCol">
      <w:rPr>
        <w:b/>
        <w:bCs/>
      </w:rPr>
    </w:tblStylePr>
    <w:tblStylePr w:type="lastCol">
      <w:rPr>
        <w:b/>
        <w:bCs/>
      </w:r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18" w:space="0" w:color="1CADE4" w:themeColor="accent1"/>
          <w:right w:val="single" w:sz="8" w:space="0" w:color="1CADE4" w:themeColor="accent1"/>
          <w:insideH w:val="nil"/>
          <w:insideV w:val="single" w:sz="8" w:space="0" w:color="1CADE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insideH w:val="nil"/>
          <w:insideV w:val="single" w:sz="8" w:space="0" w:color="1CADE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shd w:val="clear" w:color="auto" w:fill="C6EAF8" w:themeFill="accent1" w:themeFillTint="3F"/>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shd w:val="clear" w:color="auto" w:fill="C6EAF8" w:themeFill="accent1" w:themeFillTint="3F"/>
      </w:tcPr>
    </w:tblStylePr>
    <w:tblStylePr w:type="band2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18" w:space="0" w:color="2683C6" w:themeColor="accent2"/>
          <w:right w:val="single" w:sz="8" w:space="0" w:color="2683C6" w:themeColor="accent2"/>
          <w:insideH w:val="nil"/>
          <w:insideV w:val="single" w:sz="8" w:space="0" w:color="2683C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insideH w:val="nil"/>
          <w:insideV w:val="single" w:sz="8" w:space="0" w:color="2683C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shd w:val="clear" w:color="auto" w:fill="C5E0F4" w:themeFill="accent2" w:themeFillTint="3F"/>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shd w:val="clear" w:color="auto" w:fill="C5E0F4" w:themeFill="accent2" w:themeFillTint="3F"/>
      </w:tcPr>
    </w:tblStylePr>
    <w:tblStylePr w:type="band2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18" w:space="0" w:color="27CED7" w:themeColor="accent3"/>
          <w:right w:val="single" w:sz="8" w:space="0" w:color="27CED7" w:themeColor="accent3"/>
          <w:insideH w:val="nil"/>
          <w:insideV w:val="single" w:sz="8" w:space="0" w:color="27CED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insideH w:val="nil"/>
          <w:insideV w:val="single" w:sz="8" w:space="0" w:color="27CED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shd w:val="clear" w:color="auto" w:fill="C9F2F5" w:themeFill="accent3" w:themeFillTint="3F"/>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shd w:val="clear" w:color="auto" w:fill="C9F2F5" w:themeFill="accent3" w:themeFillTint="3F"/>
      </w:tcPr>
    </w:tblStylePr>
    <w:tblStylePr w:type="band2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18" w:space="0" w:color="42BA97" w:themeColor="accent4"/>
          <w:right w:val="single" w:sz="8" w:space="0" w:color="42BA97" w:themeColor="accent4"/>
          <w:insideH w:val="nil"/>
          <w:insideV w:val="single" w:sz="8" w:space="0" w:color="42BA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insideH w:val="nil"/>
          <w:insideV w:val="single" w:sz="8" w:space="0" w:color="42BA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shd w:val="clear" w:color="auto" w:fill="CFEEE5" w:themeFill="accent4" w:themeFillTint="3F"/>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shd w:val="clear" w:color="auto" w:fill="CFEEE5" w:themeFill="accent4" w:themeFillTint="3F"/>
      </w:tcPr>
    </w:tblStylePr>
    <w:tblStylePr w:type="band2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18" w:space="0" w:color="3E8853" w:themeColor="accent5"/>
          <w:right w:val="single" w:sz="8" w:space="0" w:color="3E8853" w:themeColor="accent5"/>
          <w:insideH w:val="nil"/>
          <w:insideV w:val="single" w:sz="8" w:space="0" w:color="3E885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insideH w:val="nil"/>
          <w:insideV w:val="single" w:sz="8" w:space="0" w:color="3E885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shd w:val="clear" w:color="auto" w:fill="C9E6D2" w:themeFill="accent5" w:themeFillTint="3F"/>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shd w:val="clear" w:color="auto" w:fill="C9E6D2" w:themeFill="accent5" w:themeFillTint="3F"/>
      </w:tcPr>
    </w:tblStylePr>
    <w:tblStylePr w:type="band2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18" w:space="0" w:color="62A39F" w:themeColor="accent6"/>
          <w:right w:val="single" w:sz="8" w:space="0" w:color="62A39F" w:themeColor="accent6"/>
          <w:insideH w:val="nil"/>
          <w:insideV w:val="single" w:sz="8" w:space="0" w:color="62A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insideH w:val="nil"/>
          <w:insideV w:val="single" w:sz="8" w:space="0" w:color="62A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shd w:val="clear" w:color="auto" w:fill="D8E8E7" w:themeFill="accent6" w:themeFillTint="3F"/>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shd w:val="clear" w:color="auto" w:fill="D8E8E7" w:themeFill="accent6" w:themeFillTint="3F"/>
      </w:tcPr>
    </w:tblStylePr>
    <w:tblStylePr w:type="band2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tblBorders>
    </w:tblPr>
    <w:tblStylePr w:type="firstRow">
      <w:pPr>
        <w:spacing w:before="0" w:after="0" w:line="240" w:lineRule="auto"/>
      </w:pPr>
      <w:rPr>
        <w:b/>
        <w:bCs/>
        <w:color w:val="FFFFFF" w:themeColor="background1"/>
      </w:rPr>
      <w:tblPr/>
      <w:tcPr>
        <w:tc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shd w:val="clear" w:color="auto" w:fill="1CADE4" w:themeFill="accent1"/>
      </w:tcPr>
    </w:tblStylePr>
    <w:tblStylePr w:type="lastRow">
      <w:pPr>
        <w:spacing w:before="0" w:after="0" w:line="240" w:lineRule="auto"/>
      </w:pPr>
      <w:rPr>
        <w:b/>
        <w:bCs/>
      </w:rPr>
      <w:tblPr/>
      <w:tcPr>
        <w:tcBorders>
          <w:top w:val="double" w:sz="6"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tcPr>
    </w:tblStylePr>
    <w:tblStylePr w:type="firstCol">
      <w:rPr>
        <w:b/>
        <w:bCs/>
      </w:rPr>
    </w:tblStylePr>
    <w:tblStylePr w:type="lastCol">
      <w:rPr>
        <w:b/>
        <w:bCs/>
      </w:rPr>
    </w:tblStylePr>
    <w:tblStylePr w:type="band1Vert">
      <w:tblPr/>
      <w:tcPr>
        <w:shd w:val="clear" w:color="auto" w:fill="C6EAF8" w:themeFill="accent1" w:themeFillTint="3F"/>
      </w:tcPr>
    </w:tblStylePr>
    <w:tblStylePr w:type="band1Horz">
      <w:tblPr/>
      <w:tcPr>
        <w:tcBorders>
          <w:insideH w:val="nil"/>
          <w:insideV w:val="nil"/>
        </w:tcBorders>
        <w:shd w:val="clear" w:color="auto" w:fill="C6EAF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tblBorders>
    </w:tblPr>
    <w:tblStylePr w:type="firstRow">
      <w:pPr>
        <w:spacing w:before="0" w:after="0" w:line="240" w:lineRule="auto"/>
      </w:pPr>
      <w:rPr>
        <w:b/>
        <w:bCs/>
        <w:color w:val="FFFFFF" w:themeColor="background1"/>
      </w:rPr>
      <w:tblPr/>
      <w:tcPr>
        <w:tc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shd w:val="clear" w:color="auto" w:fill="2683C6" w:themeFill="accent2"/>
      </w:tcPr>
    </w:tblStylePr>
    <w:tblStylePr w:type="lastRow">
      <w:pPr>
        <w:spacing w:before="0" w:after="0" w:line="240" w:lineRule="auto"/>
      </w:pPr>
      <w:rPr>
        <w:b/>
        <w:bCs/>
      </w:rPr>
      <w:tblPr/>
      <w:tcPr>
        <w:tcBorders>
          <w:top w:val="double" w:sz="6"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tcPr>
    </w:tblStylePr>
    <w:tblStylePr w:type="firstCol">
      <w:rPr>
        <w:b/>
        <w:bCs/>
      </w:rPr>
    </w:tblStylePr>
    <w:tblStylePr w:type="lastCol">
      <w:rPr>
        <w:b/>
        <w:bCs/>
      </w:rPr>
    </w:tblStylePr>
    <w:tblStylePr w:type="band1Vert">
      <w:tblPr/>
      <w:tcPr>
        <w:shd w:val="clear" w:color="auto" w:fill="C5E0F4" w:themeFill="accent2" w:themeFillTint="3F"/>
      </w:tcPr>
    </w:tblStylePr>
    <w:tblStylePr w:type="band1Horz">
      <w:tblPr/>
      <w:tcPr>
        <w:tcBorders>
          <w:insideH w:val="nil"/>
          <w:insideV w:val="nil"/>
        </w:tcBorders>
        <w:shd w:val="clear" w:color="auto" w:fill="C5E0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tblBorders>
    </w:tblPr>
    <w:tblStylePr w:type="firstRow">
      <w:pPr>
        <w:spacing w:before="0" w:after="0" w:line="240" w:lineRule="auto"/>
      </w:pPr>
      <w:rPr>
        <w:b/>
        <w:bCs/>
        <w:color w:val="FFFFFF" w:themeColor="background1"/>
      </w:rPr>
      <w:tblPr/>
      <w:tcPr>
        <w:tc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shd w:val="clear" w:color="auto" w:fill="27CED7" w:themeFill="accent3"/>
      </w:tcPr>
    </w:tblStylePr>
    <w:tblStylePr w:type="lastRow">
      <w:pPr>
        <w:spacing w:before="0" w:after="0" w:line="240" w:lineRule="auto"/>
      </w:pPr>
      <w:rPr>
        <w:b/>
        <w:bCs/>
      </w:rPr>
      <w:tblPr/>
      <w:tcPr>
        <w:tcBorders>
          <w:top w:val="double" w:sz="6"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tcPr>
    </w:tblStylePr>
    <w:tblStylePr w:type="firstCol">
      <w:rPr>
        <w:b/>
        <w:bCs/>
      </w:rPr>
    </w:tblStylePr>
    <w:tblStylePr w:type="lastCol">
      <w:rPr>
        <w:b/>
        <w:bCs/>
      </w:rPr>
    </w:tblStylePr>
    <w:tblStylePr w:type="band1Vert">
      <w:tblPr/>
      <w:tcPr>
        <w:shd w:val="clear" w:color="auto" w:fill="C9F2F5" w:themeFill="accent3" w:themeFillTint="3F"/>
      </w:tcPr>
    </w:tblStylePr>
    <w:tblStylePr w:type="band1Horz">
      <w:tblPr/>
      <w:tcPr>
        <w:tcBorders>
          <w:insideH w:val="nil"/>
          <w:insideV w:val="nil"/>
        </w:tcBorders>
        <w:shd w:val="clear" w:color="auto" w:fill="C9F2F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tblBorders>
    </w:tblPr>
    <w:tblStylePr w:type="firstRow">
      <w:pPr>
        <w:spacing w:before="0" w:after="0" w:line="240" w:lineRule="auto"/>
      </w:pPr>
      <w:rPr>
        <w:b/>
        <w:bCs/>
        <w:color w:val="FFFFFF" w:themeColor="background1"/>
      </w:rPr>
      <w:tblPr/>
      <w:tcPr>
        <w:tc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shd w:val="clear" w:color="auto" w:fill="42BA97" w:themeFill="accent4"/>
      </w:tcPr>
    </w:tblStylePr>
    <w:tblStylePr w:type="lastRow">
      <w:pPr>
        <w:spacing w:before="0" w:after="0" w:line="240" w:lineRule="auto"/>
      </w:pPr>
      <w:rPr>
        <w:b/>
        <w:bCs/>
      </w:rPr>
      <w:tblPr/>
      <w:tcPr>
        <w:tcBorders>
          <w:top w:val="double" w:sz="6"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tcPr>
    </w:tblStylePr>
    <w:tblStylePr w:type="firstCol">
      <w:rPr>
        <w:b/>
        <w:bCs/>
      </w:rPr>
    </w:tblStylePr>
    <w:tblStylePr w:type="lastCol">
      <w:rPr>
        <w:b/>
        <w:bCs/>
      </w:rPr>
    </w:tblStylePr>
    <w:tblStylePr w:type="band1Vert">
      <w:tblPr/>
      <w:tcPr>
        <w:shd w:val="clear" w:color="auto" w:fill="CFEEE5" w:themeFill="accent4" w:themeFillTint="3F"/>
      </w:tcPr>
    </w:tblStylePr>
    <w:tblStylePr w:type="band1Horz">
      <w:tblPr/>
      <w:tcPr>
        <w:tcBorders>
          <w:insideH w:val="nil"/>
          <w:insideV w:val="nil"/>
        </w:tcBorders>
        <w:shd w:val="clear" w:color="auto" w:fill="CFEE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tblBorders>
    </w:tblPr>
    <w:tblStylePr w:type="firstRow">
      <w:pPr>
        <w:spacing w:before="0" w:after="0" w:line="240" w:lineRule="auto"/>
      </w:pPr>
      <w:rPr>
        <w:b/>
        <w:bCs/>
        <w:color w:val="FFFFFF" w:themeColor="background1"/>
      </w:rPr>
      <w:tblPr/>
      <w:tcPr>
        <w:tc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shd w:val="clear" w:color="auto" w:fill="3E8853" w:themeFill="accent5"/>
      </w:tcPr>
    </w:tblStylePr>
    <w:tblStylePr w:type="lastRow">
      <w:pPr>
        <w:spacing w:before="0" w:after="0" w:line="240" w:lineRule="auto"/>
      </w:pPr>
      <w:rPr>
        <w:b/>
        <w:bCs/>
      </w:rPr>
      <w:tblPr/>
      <w:tcPr>
        <w:tcBorders>
          <w:top w:val="double" w:sz="6"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tcPr>
    </w:tblStylePr>
    <w:tblStylePr w:type="firstCol">
      <w:rPr>
        <w:b/>
        <w:bCs/>
      </w:rPr>
    </w:tblStylePr>
    <w:tblStylePr w:type="lastCol">
      <w:rPr>
        <w:b/>
        <w:bCs/>
      </w:rPr>
    </w:tblStylePr>
    <w:tblStylePr w:type="band1Vert">
      <w:tblPr/>
      <w:tcPr>
        <w:shd w:val="clear" w:color="auto" w:fill="C9E6D2" w:themeFill="accent5" w:themeFillTint="3F"/>
      </w:tcPr>
    </w:tblStylePr>
    <w:tblStylePr w:type="band1Horz">
      <w:tblPr/>
      <w:tcPr>
        <w:tcBorders>
          <w:insideH w:val="nil"/>
          <w:insideV w:val="nil"/>
        </w:tcBorders>
        <w:shd w:val="clear" w:color="auto" w:fill="C9E6D2"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tblBorders>
    </w:tblPr>
    <w:tblStylePr w:type="firstRow">
      <w:pPr>
        <w:spacing w:before="0" w:after="0" w:line="240" w:lineRule="auto"/>
      </w:pPr>
      <w:rPr>
        <w:b/>
        <w:bCs/>
        <w:color w:val="FFFFFF" w:themeColor="background1"/>
      </w:rPr>
      <w:tblPr/>
      <w:tcPr>
        <w:tc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shd w:val="clear" w:color="auto" w:fill="62A39F" w:themeFill="accent6"/>
      </w:tcPr>
    </w:tblStylePr>
    <w:tblStylePr w:type="lastRow">
      <w:pPr>
        <w:spacing w:before="0" w:after="0" w:line="240" w:lineRule="auto"/>
      </w:pPr>
      <w:rPr>
        <w:b/>
        <w:bCs/>
      </w:rPr>
      <w:tblPr/>
      <w:tcPr>
        <w:tcBorders>
          <w:top w:val="double" w:sz="6"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tcPr>
    </w:tblStylePr>
    <w:tblStylePr w:type="firstCol">
      <w:rPr>
        <w:b/>
        <w:bCs/>
      </w:rPr>
    </w:tblStylePr>
    <w:tblStylePr w:type="lastCol">
      <w:rPr>
        <w:b/>
        <w:bCs/>
      </w:rPr>
    </w:tblStylePr>
    <w:tblStylePr w:type="band1Vert">
      <w:tblPr/>
      <w:tcPr>
        <w:shd w:val="clear" w:color="auto" w:fill="D8E8E7" w:themeFill="accent6" w:themeFillTint="3F"/>
      </w:tcPr>
    </w:tblStylePr>
    <w:tblStylePr w:type="band1Horz">
      <w:tblPr/>
      <w:tcPr>
        <w:tcBorders>
          <w:insideH w:val="nil"/>
          <w:insideV w:val="nil"/>
        </w:tcBorders>
        <w:shd w:val="clear" w:color="auto" w:fill="D8E8E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ADE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CADE4" w:themeFill="accent1"/>
      </w:tcPr>
    </w:tblStylePr>
    <w:tblStylePr w:type="lastCol">
      <w:rPr>
        <w:b/>
        <w:bCs/>
        <w:color w:val="FFFFFF" w:themeColor="background1"/>
      </w:rPr>
      <w:tblPr/>
      <w:tcPr>
        <w:tcBorders>
          <w:left w:val="nil"/>
          <w:right w:val="nil"/>
          <w:insideH w:val="nil"/>
          <w:insideV w:val="nil"/>
        </w:tcBorders>
        <w:shd w:val="clear" w:color="auto" w:fill="1CADE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3C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83C6" w:themeFill="accent2"/>
      </w:tcPr>
    </w:tblStylePr>
    <w:tblStylePr w:type="lastCol">
      <w:rPr>
        <w:b/>
        <w:bCs/>
        <w:color w:val="FFFFFF" w:themeColor="background1"/>
      </w:rPr>
      <w:tblPr/>
      <w:tcPr>
        <w:tcBorders>
          <w:left w:val="nil"/>
          <w:right w:val="nil"/>
          <w:insideH w:val="nil"/>
          <w:insideV w:val="nil"/>
        </w:tcBorders>
        <w:shd w:val="clear" w:color="auto" w:fill="2683C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CED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7CED7" w:themeFill="accent3"/>
      </w:tcPr>
    </w:tblStylePr>
    <w:tblStylePr w:type="lastCol">
      <w:rPr>
        <w:b/>
        <w:bCs/>
        <w:color w:val="FFFFFF" w:themeColor="background1"/>
      </w:rPr>
      <w:tblPr/>
      <w:tcPr>
        <w:tcBorders>
          <w:left w:val="nil"/>
          <w:right w:val="nil"/>
          <w:insideH w:val="nil"/>
          <w:insideV w:val="nil"/>
        </w:tcBorders>
        <w:shd w:val="clear" w:color="auto" w:fill="27CED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2BA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2BA97" w:themeFill="accent4"/>
      </w:tcPr>
    </w:tblStylePr>
    <w:tblStylePr w:type="lastCol">
      <w:rPr>
        <w:b/>
        <w:bCs/>
        <w:color w:val="FFFFFF" w:themeColor="background1"/>
      </w:rPr>
      <w:tblPr/>
      <w:tcPr>
        <w:tcBorders>
          <w:left w:val="nil"/>
          <w:right w:val="nil"/>
          <w:insideH w:val="nil"/>
          <w:insideV w:val="nil"/>
        </w:tcBorders>
        <w:shd w:val="clear" w:color="auto" w:fill="42BA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E885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E8853" w:themeFill="accent5"/>
      </w:tcPr>
    </w:tblStylePr>
    <w:tblStylePr w:type="lastCol">
      <w:rPr>
        <w:b/>
        <w:bCs/>
        <w:color w:val="FFFFFF" w:themeColor="background1"/>
      </w:rPr>
      <w:tblPr/>
      <w:tcPr>
        <w:tcBorders>
          <w:left w:val="nil"/>
          <w:right w:val="nil"/>
          <w:insideH w:val="nil"/>
          <w:insideV w:val="nil"/>
        </w:tcBorders>
        <w:shd w:val="clear" w:color="auto" w:fill="3E885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A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A39F" w:themeFill="accent6"/>
      </w:tcPr>
    </w:tblStylePr>
    <w:tblStylePr w:type="lastCol">
      <w:rPr>
        <w:b/>
        <w:bCs/>
        <w:color w:val="FFFFFF" w:themeColor="background1"/>
      </w:rPr>
      <w:tblPr/>
      <w:tcPr>
        <w:tcBorders>
          <w:left w:val="nil"/>
          <w:right w:val="nil"/>
          <w:insideH w:val="nil"/>
          <w:insideV w:val="nil"/>
        </w:tcBorders>
        <w:shd w:val="clear" w:color="auto" w:fill="62A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485A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1CADE4" w:themeColor="accent1"/>
        <w:bottom w:val="single" w:sz="8" w:space="0" w:color="1CADE4" w:themeColor="accent1"/>
      </w:tblBorders>
    </w:tblPr>
    <w:tblStylePr w:type="firstRow">
      <w:rPr>
        <w:rFonts w:asciiTheme="majorHAnsi" w:eastAsiaTheme="majorEastAsia" w:hAnsiTheme="majorHAnsi" w:cstheme="majorBidi"/>
      </w:rPr>
      <w:tblPr/>
      <w:tcPr>
        <w:tcBorders>
          <w:top w:val="nil"/>
          <w:bottom w:val="single" w:sz="8" w:space="0" w:color="1CADE4" w:themeColor="accent1"/>
        </w:tcBorders>
      </w:tcPr>
    </w:tblStylePr>
    <w:tblStylePr w:type="lastRow">
      <w:rPr>
        <w:b/>
        <w:bCs/>
        <w:color w:val="1485A4" w:themeColor="text2"/>
      </w:rPr>
      <w:tblPr/>
      <w:tcPr>
        <w:tcBorders>
          <w:top w:val="single" w:sz="8" w:space="0" w:color="1CADE4" w:themeColor="accent1"/>
          <w:bottom w:val="single" w:sz="8" w:space="0" w:color="1CADE4" w:themeColor="accent1"/>
        </w:tcBorders>
      </w:tcPr>
    </w:tblStylePr>
    <w:tblStylePr w:type="firstCol">
      <w:rPr>
        <w:b/>
        <w:bCs/>
      </w:rPr>
    </w:tblStylePr>
    <w:tblStylePr w:type="lastCol">
      <w:rPr>
        <w:b/>
        <w:bCs/>
      </w:rPr>
      <w:tblPr/>
      <w:tcPr>
        <w:tcBorders>
          <w:top w:val="single" w:sz="8" w:space="0" w:color="1CADE4" w:themeColor="accent1"/>
          <w:bottom w:val="single" w:sz="8" w:space="0" w:color="1CADE4" w:themeColor="accent1"/>
        </w:tcBorders>
      </w:tcPr>
    </w:tblStylePr>
    <w:tblStylePr w:type="band1Vert">
      <w:tblPr/>
      <w:tcPr>
        <w:shd w:val="clear" w:color="auto" w:fill="C6EAF8" w:themeFill="accent1" w:themeFillTint="3F"/>
      </w:tcPr>
    </w:tblStylePr>
    <w:tblStylePr w:type="band1Horz">
      <w:tblPr/>
      <w:tcPr>
        <w:shd w:val="clear" w:color="auto" w:fill="C6EAF8"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2683C6" w:themeColor="accent2"/>
        <w:bottom w:val="single" w:sz="8" w:space="0" w:color="2683C6" w:themeColor="accent2"/>
      </w:tblBorders>
    </w:tblPr>
    <w:tblStylePr w:type="firstRow">
      <w:rPr>
        <w:rFonts w:asciiTheme="majorHAnsi" w:eastAsiaTheme="majorEastAsia" w:hAnsiTheme="majorHAnsi" w:cstheme="majorBidi"/>
      </w:rPr>
      <w:tblPr/>
      <w:tcPr>
        <w:tcBorders>
          <w:top w:val="nil"/>
          <w:bottom w:val="single" w:sz="8" w:space="0" w:color="2683C6" w:themeColor="accent2"/>
        </w:tcBorders>
      </w:tcPr>
    </w:tblStylePr>
    <w:tblStylePr w:type="lastRow">
      <w:rPr>
        <w:b/>
        <w:bCs/>
        <w:color w:val="1485A4" w:themeColor="text2"/>
      </w:rPr>
      <w:tblPr/>
      <w:tcPr>
        <w:tcBorders>
          <w:top w:val="single" w:sz="8" w:space="0" w:color="2683C6" w:themeColor="accent2"/>
          <w:bottom w:val="single" w:sz="8" w:space="0" w:color="2683C6" w:themeColor="accent2"/>
        </w:tcBorders>
      </w:tcPr>
    </w:tblStylePr>
    <w:tblStylePr w:type="firstCol">
      <w:rPr>
        <w:b/>
        <w:bCs/>
      </w:rPr>
    </w:tblStylePr>
    <w:tblStylePr w:type="lastCol">
      <w:rPr>
        <w:b/>
        <w:bCs/>
      </w:rPr>
      <w:tblPr/>
      <w:tcPr>
        <w:tcBorders>
          <w:top w:val="single" w:sz="8" w:space="0" w:color="2683C6" w:themeColor="accent2"/>
          <w:bottom w:val="single" w:sz="8" w:space="0" w:color="2683C6" w:themeColor="accent2"/>
        </w:tcBorders>
      </w:tcPr>
    </w:tblStylePr>
    <w:tblStylePr w:type="band1Vert">
      <w:tblPr/>
      <w:tcPr>
        <w:shd w:val="clear" w:color="auto" w:fill="C5E0F4" w:themeFill="accent2" w:themeFillTint="3F"/>
      </w:tcPr>
    </w:tblStylePr>
    <w:tblStylePr w:type="band1Horz">
      <w:tblPr/>
      <w:tcPr>
        <w:shd w:val="clear" w:color="auto" w:fill="C5E0F4"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27CED7" w:themeColor="accent3"/>
        <w:bottom w:val="single" w:sz="8" w:space="0" w:color="27CED7" w:themeColor="accent3"/>
      </w:tblBorders>
    </w:tblPr>
    <w:tblStylePr w:type="firstRow">
      <w:rPr>
        <w:rFonts w:asciiTheme="majorHAnsi" w:eastAsiaTheme="majorEastAsia" w:hAnsiTheme="majorHAnsi" w:cstheme="majorBidi"/>
      </w:rPr>
      <w:tblPr/>
      <w:tcPr>
        <w:tcBorders>
          <w:top w:val="nil"/>
          <w:bottom w:val="single" w:sz="8" w:space="0" w:color="27CED7" w:themeColor="accent3"/>
        </w:tcBorders>
      </w:tcPr>
    </w:tblStylePr>
    <w:tblStylePr w:type="lastRow">
      <w:rPr>
        <w:b/>
        <w:bCs/>
        <w:color w:val="1485A4" w:themeColor="text2"/>
      </w:rPr>
      <w:tblPr/>
      <w:tcPr>
        <w:tcBorders>
          <w:top w:val="single" w:sz="8" w:space="0" w:color="27CED7" w:themeColor="accent3"/>
          <w:bottom w:val="single" w:sz="8" w:space="0" w:color="27CED7" w:themeColor="accent3"/>
        </w:tcBorders>
      </w:tcPr>
    </w:tblStylePr>
    <w:tblStylePr w:type="firstCol">
      <w:rPr>
        <w:b/>
        <w:bCs/>
      </w:rPr>
    </w:tblStylePr>
    <w:tblStylePr w:type="lastCol">
      <w:rPr>
        <w:b/>
        <w:bCs/>
      </w:rPr>
      <w:tblPr/>
      <w:tcPr>
        <w:tcBorders>
          <w:top w:val="single" w:sz="8" w:space="0" w:color="27CED7" w:themeColor="accent3"/>
          <w:bottom w:val="single" w:sz="8" w:space="0" w:color="27CED7" w:themeColor="accent3"/>
        </w:tcBorders>
      </w:tcPr>
    </w:tblStylePr>
    <w:tblStylePr w:type="band1Vert">
      <w:tblPr/>
      <w:tcPr>
        <w:shd w:val="clear" w:color="auto" w:fill="C9F2F5" w:themeFill="accent3" w:themeFillTint="3F"/>
      </w:tcPr>
    </w:tblStylePr>
    <w:tblStylePr w:type="band1Horz">
      <w:tblPr/>
      <w:tcPr>
        <w:shd w:val="clear" w:color="auto" w:fill="C9F2F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42BA97" w:themeColor="accent4"/>
        <w:bottom w:val="single" w:sz="8" w:space="0" w:color="42BA97" w:themeColor="accent4"/>
      </w:tblBorders>
    </w:tblPr>
    <w:tblStylePr w:type="firstRow">
      <w:rPr>
        <w:rFonts w:asciiTheme="majorHAnsi" w:eastAsiaTheme="majorEastAsia" w:hAnsiTheme="majorHAnsi" w:cstheme="majorBidi"/>
      </w:rPr>
      <w:tblPr/>
      <w:tcPr>
        <w:tcBorders>
          <w:top w:val="nil"/>
          <w:bottom w:val="single" w:sz="8" w:space="0" w:color="42BA97" w:themeColor="accent4"/>
        </w:tcBorders>
      </w:tcPr>
    </w:tblStylePr>
    <w:tblStylePr w:type="lastRow">
      <w:rPr>
        <w:b/>
        <w:bCs/>
        <w:color w:val="1485A4" w:themeColor="text2"/>
      </w:rPr>
      <w:tblPr/>
      <w:tcPr>
        <w:tcBorders>
          <w:top w:val="single" w:sz="8" w:space="0" w:color="42BA97" w:themeColor="accent4"/>
          <w:bottom w:val="single" w:sz="8" w:space="0" w:color="42BA97" w:themeColor="accent4"/>
        </w:tcBorders>
      </w:tcPr>
    </w:tblStylePr>
    <w:tblStylePr w:type="firstCol">
      <w:rPr>
        <w:b/>
        <w:bCs/>
      </w:rPr>
    </w:tblStylePr>
    <w:tblStylePr w:type="lastCol">
      <w:rPr>
        <w:b/>
        <w:bCs/>
      </w:rPr>
      <w:tblPr/>
      <w:tcPr>
        <w:tcBorders>
          <w:top w:val="single" w:sz="8" w:space="0" w:color="42BA97" w:themeColor="accent4"/>
          <w:bottom w:val="single" w:sz="8" w:space="0" w:color="42BA97" w:themeColor="accent4"/>
        </w:tcBorders>
      </w:tcPr>
    </w:tblStylePr>
    <w:tblStylePr w:type="band1Vert">
      <w:tblPr/>
      <w:tcPr>
        <w:shd w:val="clear" w:color="auto" w:fill="CFEEE5" w:themeFill="accent4" w:themeFillTint="3F"/>
      </w:tcPr>
    </w:tblStylePr>
    <w:tblStylePr w:type="band1Horz">
      <w:tblPr/>
      <w:tcPr>
        <w:shd w:val="clear" w:color="auto" w:fill="CFEEE5"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3E8853" w:themeColor="accent5"/>
        <w:bottom w:val="single" w:sz="8" w:space="0" w:color="3E8853" w:themeColor="accent5"/>
      </w:tblBorders>
    </w:tblPr>
    <w:tblStylePr w:type="firstRow">
      <w:rPr>
        <w:rFonts w:asciiTheme="majorHAnsi" w:eastAsiaTheme="majorEastAsia" w:hAnsiTheme="majorHAnsi" w:cstheme="majorBidi"/>
      </w:rPr>
      <w:tblPr/>
      <w:tcPr>
        <w:tcBorders>
          <w:top w:val="nil"/>
          <w:bottom w:val="single" w:sz="8" w:space="0" w:color="3E8853" w:themeColor="accent5"/>
        </w:tcBorders>
      </w:tcPr>
    </w:tblStylePr>
    <w:tblStylePr w:type="lastRow">
      <w:rPr>
        <w:b/>
        <w:bCs/>
        <w:color w:val="1485A4" w:themeColor="text2"/>
      </w:rPr>
      <w:tblPr/>
      <w:tcPr>
        <w:tcBorders>
          <w:top w:val="single" w:sz="8" w:space="0" w:color="3E8853" w:themeColor="accent5"/>
          <w:bottom w:val="single" w:sz="8" w:space="0" w:color="3E8853" w:themeColor="accent5"/>
        </w:tcBorders>
      </w:tcPr>
    </w:tblStylePr>
    <w:tblStylePr w:type="firstCol">
      <w:rPr>
        <w:b/>
        <w:bCs/>
      </w:rPr>
    </w:tblStylePr>
    <w:tblStylePr w:type="lastCol">
      <w:rPr>
        <w:b/>
        <w:bCs/>
      </w:rPr>
      <w:tblPr/>
      <w:tcPr>
        <w:tcBorders>
          <w:top w:val="single" w:sz="8" w:space="0" w:color="3E8853" w:themeColor="accent5"/>
          <w:bottom w:val="single" w:sz="8" w:space="0" w:color="3E8853" w:themeColor="accent5"/>
        </w:tcBorders>
      </w:tcPr>
    </w:tblStylePr>
    <w:tblStylePr w:type="band1Vert">
      <w:tblPr/>
      <w:tcPr>
        <w:shd w:val="clear" w:color="auto" w:fill="C9E6D2" w:themeFill="accent5" w:themeFillTint="3F"/>
      </w:tcPr>
    </w:tblStylePr>
    <w:tblStylePr w:type="band1Horz">
      <w:tblPr/>
      <w:tcPr>
        <w:shd w:val="clear" w:color="auto" w:fill="C9E6D2"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62A39F" w:themeColor="accent6"/>
        <w:bottom w:val="single" w:sz="8" w:space="0" w:color="62A39F" w:themeColor="accent6"/>
      </w:tblBorders>
    </w:tblPr>
    <w:tblStylePr w:type="firstRow">
      <w:rPr>
        <w:rFonts w:asciiTheme="majorHAnsi" w:eastAsiaTheme="majorEastAsia" w:hAnsiTheme="majorHAnsi" w:cstheme="majorBidi"/>
      </w:rPr>
      <w:tblPr/>
      <w:tcPr>
        <w:tcBorders>
          <w:top w:val="nil"/>
          <w:bottom w:val="single" w:sz="8" w:space="0" w:color="62A39F" w:themeColor="accent6"/>
        </w:tcBorders>
      </w:tcPr>
    </w:tblStylePr>
    <w:tblStylePr w:type="lastRow">
      <w:rPr>
        <w:b/>
        <w:bCs/>
        <w:color w:val="1485A4" w:themeColor="text2"/>
      </w:rPr>
      <w:tblPr/>
      <w:tcPr>
        <w:tcBorders>
          <w:top w:val="single" w:sz="8" w:space="0" w:color="62A39F" w:themeColor="accent6"/>
          <w:bottom w:val="single" w:sz="8" w:space="0" w:color="62A39F" w:themeColor="accent6"/>
        </w:tcBorders>
      </w:tcPr>
    </w:tblStylePr>
    <w:tblStylePr w:type="firstCol">
      <w:rPr>
        <w:b/>
        <w:bCs/>
      </w:rPr>
    </w:tblStylePr>
    <w:tblStylePr w:type="lastCol">
      <w:rPr>
        <w:b/>
        <w:bCs/>
      </w:rPr>
      <w:tblPr/>
      <w:tcPr>
        <w:tcBorders>
          <w:top w:val="single" w:sz="8" w:space="0" w:color="62A39F" w:themeColor="accent6"/>
          <w:bottom w:val="single" w:sz="8" w:space="0" w:color="62A39F" w:themeColor="accent6"/>
        </w:tcBorders>
      </w:tcPr>
    </w:tblStylePr>
    <w:tblStylePr w:type="band1Vert">
      <w:tblPr/>
      <w:tcPr>
        <w:shd w:val="clear" w:color="auto" w:fill="D8E8E7" w:themeFill="accent6" w:themeFillTint="3F"/>
      </w:tcPr>
    </w:tblStylePr>
    <w:tblStylePr w:type="band1Horz">
      <w:tblPr/>
      <w:tcPr>
        <w:shd w:val="clear" w:color="auto" w:fill="D8E8E7"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rPr>
        <w:sz w:val="24"/>
        <w:szCs w:val="24"/>
      </w:rPr>
      <w:tblPr/>
      <w:tcPr>
        <w:tcBorders>
          <w:top w:val="nil"/>
          <w:left w:val="nil"/>
          <w:bottom w:val="single" w:sz="24" w:space="0" w:color="1CADE4" w:themeColor="accent1"/>
          <w:right w:val="nil"/>
          <w:insideH w:val="nil"/>
          <w:insideV w:val="nil"/>
        </w:tcBorders>
        <w:shd w:val="clear" w:color="auto" w:fill="FFFFFF" w:themeFill="background1"/>
      </w:tcPr>
    </w:tblStylePr>
    <w:tblStylePr w:type="lastRow">
      <w:tblPr/>
      <w:tcPr>
        <w:tcBorders>
          <w:top w:val="single" w:sz="8" w:space="0" w:color="1CADE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CADE4" w:themeColor="accent1"/>
          <w:insideH w:val="nil"/>
          <w:insideV w:val="nil"/>
        </w:tcBorders>
        <w:shd w:val="clear" w:color="auto" w:fill="FFFFFF" w:themeFill="background1"/>
      </w:tcPr>
    </w:tblStylePr>
    <w:tblStylePr w:type="lastCol">
      <w:tblPr/>
      <w:tcPr>
        <w:tcBorders>
          <w:top w:val="nil"/>
          <w:left w:val="single" w:sz="8" w:space="0" w:color="1CADE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top w:val="nil"/>
          <w:bottom w:val="nil"/>
          <w:insideH w:val="nil"/>
          <w:insideV w:val="nil"/>
        </w:tcBorders>
        <w:shd w:val="clear" w:color="auto" w:fill="C6EAF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rPr>
        <w:sz w:val="24"/>
        <w:szCs w:val="24"/>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tblPr/>
      <w:tcPr>
        <w:tcBorders>
          <w:top w:val="single" w:sz="8" w:space="0" w:color="2683C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3C6" w:themeColor="accent2"/>
          <w:insideH w:val="nil"/>
          <w:insideV w:val="nil"/>
        </w:tcBorders>
        <w:shd w:val="clear" w:color="auto" w:fill="FFFFFF" w:themeFill="background1"/>
      </w:tcPr>
    </w:tblStylePr>
    <w:tblStylePr w:type="lastCol">
      <w:tblPr/>
      <w:tcPr>
        <w:tcBorders>
          <w:top w:val="nil"/>
          <w:left w:val="single" w:sz="8" w:space="0" w:color="2683C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top w:val="nil"/>
          <w:bottom w:val="nil"/>
          <w:insideH w:val="nil"/>
          <w:insideV w:val="nil"/>
        </w:tcBorders>
        <w:shd w:val="clear" w:color="auto" w:fill="C5E0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rPr>
        <w:sz w:val="24"/>
        <w:szCs w:val="24"/>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tblPr/>
      <w:tcPr>
        <w:tcBorders>
          <w:top w:val="single" w:sz="8" w:space="0" w:color="27CED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CED7" w:themeColor="accent3"/>
          <w:insideH w:val="nil"/>
          <w:insideV w:val="nil"/>
        </w:tcBorders>
        <w:shd w:val="clear" w:color="auto" w:fill="FFFFFF" w:themeFill="background1"/>
      </w:tcPr>
    </w:tblStylePr>
    <w:tblStylePr w:type="lastCol">
      <w:tblPr/>
      <w:tcPr>
        <w:tcBorders>
          <w:top w:val="nil"/>
          <w:left w:val="single" w:sz="8" w:space="0" w:color="27CED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top w:val="nil"/>
          <w:bottom w:val="nil"/>
          <w:insideH w:val="nil"/>
          <w:insideV w:val="nil"/>
        </w:tcBorders>
        <w:shd w:val="clear" w:color="auto" w:fill="C9F2F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rPr>
        <w:sz w:val="24"/>
        <w:szCs w:val="24"/>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tblPr/>
      <w:tcPr>
        <w:tcBorders>
          <w:top w:val="single" w:sz="8" w:space="0" w:color="42BA97"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2BA97" w:themeColor="accent4"/>
          <w:insideH w:val="nil"/>
          <w:insideV w:val="nil"/>
        </w:tcBorders>
        <w:shd w:val="clear" w:color="auto" w:fill="FFFFFF" w:themeFill="background1"/>
      </w:tcPr>
    </w:tblStylePr>
    <w:tblStylePr w:type="lastCol">
      <w:tblPr/>
      <w:tcPr>
        <w:tcBorders>
          <w:top w:val="nil"/>
          <w:left w:val="single" w:sz="8" w:space="0" w:color="42BA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top w:val="nil"/>
          <w:bottom w:val="nil"/>
          <w:insideH w:val="nil"/>
          <w:insideV w:val="nil"/>
        </w:tcBorders>
        <w:shd w:val="clear" w:color="auto" w:fill="CFEEE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rPr>
        <w:sz w:val="24"/>
        <w:szCs w:val="24"/>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tblPr/>
      <w:tcPr>
        <w:tcBorders>
          <w:top w:val="single" w:sz="8" w:space="0" w:color="3E885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E8853" w:themeColor="accent5"/>
          <w:insideH w:val="nil"/>
          <w:insideV w:val="nil"/>
        </w:tcBorders>
        <w:shd w:val="clear" w:color="auto" w:fill="FFFFFF" w:themeFill="background1"/>
      </w:tcPr>
    </w:tblStylePr>
    <w:tblStylePr w:type="lastCol">
      <w:tblPr/>
      <w:tcPr>
        <w:tcBorders>
          <w:top w:val="nil"/>
          <w:left w:val="single" w:sz="8" w:space="0" w:color="3E885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top w:val="nil"/>
          <w:bottom w:val="nil"/>
          <w:insideH w:val="nil"/>
          <w:insideV w:val="nil"/>
        </w:tcBorders>
        <w:shd w:val="clear" w:color="auto" w:fill="C9E6D2"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rPr>
        <w:sz w:val="24"/>
        <w:szCs w:val="24"/>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tblPr/>
      <w:tcPr>
        <w:tcBorders>
          <w:top w:val="single" w:sz="8" w:space="0" w:color="62A39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A39F" w:themeColor="accent6"/>
          <w:insideH w:val="nil"/>
          <w:insideV w:val="nil"/>
        </w:tcBorders>
        <w:shd w:val="clear" w:color="auto" w:fill="FFFFFF" w:themeFill="background1"/>
      </w:tcPr>
    </w:tblStylePr>
    <w:tblStylePr w:type="lastCol">
      <w:tblPr/>
      <w:tcPr>
        <w:tcBorders>
          <w:top w:val="nil"/>
          <w:left w:val="single" w:sz="8" w:space="0" w:color="62A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top w:val="nil"/>
          <w:bottom w:val="nil"/>
          <w:insideH w:val="nil"/>
          <w:insideV w:val="nil"/>
        </w:tcBorders>
        <w:shd w:val="clear" w:color="auto" w:fill="D8E8E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insideV w:val="single" w:sz="8" w:space="0" w:color="54C1EA" w:themeColor="accent1" w:themeTint="BF"/>
      </w:tblBorders>
    </w:tblPr>
    <w:tcPr>
      <w:shd w:val="clear" w:color="auto" w:fill="C6EAF8" w:themeFill="accent1" w:themeFillTint="3F"/>
    </w:tcPr>
    <w:tblStylePr w:type="firstRow">
      <w:rPr>
        <w:b/>
        <w:bCs/>
      </w:rPr>
    </w:tblStylePr>
    <w:tblStylePr w:type="lastRow">
      <w:rPr>
        <w:b/>
        <w:bCs/>
      </w:rPr>
      <w:tblPr/>
      <w:tcPr>
        <w:tcBorders>
          <w:top w:val="single" w:sz="18" w:space="0" w:color="54C1EA" w:themeColor="accent1" w:themeTint="BF"/>
        </w:tcBorders>
      </w:tcPr>
    </w:tblStylePr>
    <w:tblStylePr w:type="firstCol">
      <w:rPr>
        <w:b/>
        <w:bCs/>
      </w:rPr>
    </w:tblStylePr>
    <w:tblStylePr w:type="lastCol">
      <w:rPr>
        <w:b/>
        <w:bCs/>
      </w:r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insideV w:val="single" w:sz="8" w:space="0" w:color="52A3DE" w:themeColor="accent2" w:themeTint="BF"/>
      </w:tblBorders>
    </w:tblPr>
    <w:tcPr>
      <w:shd w:val="clear" w:color="auto" w:fill="C5E0F4" w:themeFill="accent2" w:themeFillTint="3F"/>
    </w:tcPr>
    <w:tblStylePr w:type="firstRow">
      <w:rPr>
        <w:b/>
        <w:bCs/>
      </w:rPr>
    </w:tblStylePr>
    <w:tblStylePr w:type="lastRow">
      <w:rPr>
        <w:b/>
        <w:bCs/>
      </w:rPr>
      <w:tblPr/>
      <w:tcPr>
        <w:tcBorders>
          <w:top w:val="single" w:sz="18" w:space="0" w:color="52A3DE" w:themeColor="accent2" w:themeTint="BF"/>
        </w:tcBorders>
      </w:tcPr>
    </w:tblStylePr>
    <w:tblStylePr w:type="firstCol">
      <w:rPr>
        <w:b/>
        <w:bCs/>
      </w:rPr>
    </w:tblStylePr>
    <w:tblStylePr w:type="lastCol">
      <w:rPr>
        <w:b/>
        <w:bCs/>
      </w:r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insideV w:val="single" w:sz="8" w:space="0" w:color="5CDAE1" w:themeColor="accent3" w:themeTint="BF"/>
      </w:tblBorders>
    </w:tblPr>
    <w:tcPr>
      <w:shd w:val="clear" w:color="auto" w:fill="C9F2F5" w:themeFill="accent3" w:themeFillTint="3F"/>
    </w:tcPr>
    <w:tblStylePr w:type="firstRow">
      <w:rPr>
        <w:b/>
        <w:bCs/>
      </w:rPr>
    </w:tblStylePr>
    <w:tblStylePr w:type="lastRow">
      <w:rPr>
        <w:b/>
        <w:bCs/>
      </w:rPr>
      <w:tblPr/>
      <w:tcPr>
        <w:tcBorders>
          <w:top w:val="single" w:sz="18" w:space="0" w:color="5CDAE1" w:themeColor="accent3" w:themeTint="BF"/>
        </w:tcBorders>
      </w:tcPr>
    </w:tblStylePr>
    <w:tblStylePr w:type="firstCol">
      <w:rPr>
        <w:b/>
        <w:bCs/>
      </w:rPr>
    </w:tblStylePr>
    <w:tblStylePr w:type="lastCol">
      <w:rPr>
        <w:b/>
        <w:bCs/>
      </w:r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insideV w:val="single" w:sz="8" w:space="0" w:color="70CCB1" w:themeColor="accent4" w:themeTint="BF"/>
      </w:tblBorders>
    </w:tblPr>
    <w:tcPr>
      <w:shd w:val="clear" w:color="auto" w:fill="CFEEE5" w:themeFill="accent4" w:themeFillTint="3F"/>
    </w:tcPr>
    <w:tblStylePr w:type="firstRow">
      <w:rPr>
        <w:b/>
        <w:bCs/>
      </w:rPr>
    </w:tblStylePr>
    <w:tblStylePr w:type="lastRow">
      <w:rPr>
        <w:b/>
        <w:bCs/>
      </w:rPr>
      <w:tblPr/>
      <w:tcPr>
        <w:tcBorders>
          <w:top w:val="single" w:sz="18" w:space="0" w:color="70CCB1" w:themeColor="accent4" w:themeTint="BF"/>
        </w:tcBorders>
      </w:tcPr>
    </w:tblStylePr>
    <w:tblStylePr w:type="firstCol">
      <w:rPr>
        <w:b/>
        <w:bCs/>
      </w:rPr>
    </w:tblStylePr>
    <w:tblStylePr w:type="lastCol">
      <w:rPr>
        <w:b/>
        <w:bCs/>
      </w:r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insideV w:val="single" w:sz="8" w:space="0" w:color="5EB576" w:themeColor="accent5" w:themeTint="BF"/>
      </w:tblBorders>
    </w:tblPr>
    <w:tcPr>
      <w:shd w:val="clear" w:color="auto" w:fill="C9E6D2" w:themeFill="accent5" w:themeFillTint="3F"/>
    </w:tcPr>
    <w:tblStylePr w:type="firstRow">
      <w:rPr>
        <w:b/>
        <w:bCs/>
      </w:rPr>
    </w:tblStylePr>
    <w:tblStylePr w:type="lastRow">
      <w:rPr>
        <w:b/>
        <w:bCs/>
      </w:rPr>
      <w:tblPr/>
      <w:tcPr>
        <w:tcBorders>
          <w:top w:val="single" w:sz="18" w:space="0" w:color="5EB576" w:themeColor="accent5" w:themeTint="BF"/>
        </w:tcBorders>
      </w:tcPr>
    </w:tblStylePr>
    <w:tblStylePr w:type="firstCol">
      <w:rPr>
        <w:b/>
        <w:bCs/>
      </w:rPr>
    </w:tblStylePr>
    <w:tblStylePr w:type="lastCol">
      <w:rPr>
        <w:b/>
        <w:bCs/>
      </w:r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insideV w:val="single" w:sz="8" w:space="0" w:color="89BAB7" w:themeColor="accent6" w:themeTint="BF"/>
      </w:tblBorders>
    </w:tblPr>
    <w:tcPr>
      <w:shd w:val="clear" w:color="auto" w:fill="D8E8E7" w:themeFill="accent6" w:themeFillTint="3F"/>
    </w:tcPr>
    <w:tblStylePr w:type="firstRow">
      <w:rPr>
        <w:b/>
        <w:bCs/>
      </w:rPr>
    </w:tblStylePr>
    <w:tblStylePr w:type="lastRow">
      <w:rPr>
        <w:b/>
        <w:bCs/>
      </w:rPr>
      <w:tblPr/>
      <w:tcPr>
        <w:tcBorders>
          <w:top w:val="single" w:sz="18" w:space="0" w:color="89BAB7" w:themeColor="accent6" w:themeTint="BF"/>
        </w:tcBorders>
      </w:tcPr>
    </w:tblStylePr>
    <w:tblStylePr w:type="firstCol">
      <w:rPr>
        <w:b/>
        <w:bCs/>
      </w:rPr>
    </w:tblStylePr>
    <w:tblStylePr w:type="lastCol">
      <w:rPr>
        <w:b/>
        <w:bCs/>
      </w:r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cPr>
      <w:shd w:val="clear" w:color="auto" w:fill="C6EAF8" w:themeFill="accent1" w:themeFillTint="3F"/>
    </w:tcPr>
    <w:tblStylePr w:type="firstRow">
      <w:rPr>
        <w:b/>
        <w:bCs/>
        <w:color w:val="000000" w:themeColor="text1"/>
      </w:rPr>
      <w:tblPr/>
      <w:tcPr>
        <w:shd w:val="clear" w:color="auto" w:fill="E8F6F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1EEF9" w:themeFill="accent1" w:themeFillTint="33"/>
      </w:tcPr>
    </w:tblStylePr>
    <w:tblStylePr w:type="band1Vert">
      <w:tblPr/>
      <w:tcPr>
        <w:shd w:val="clear" w:color="auto" w:fill="8DD5F1" w:themeFill="accent1" w:themeFillTint="7F"/>
      </w:tcPr>
    </w:tblStylePr>
    <w:tblStylePr w:type="band1Horz">
      <w:tblPr/>
      <w:tcPr>
        <w:tcBorders>
          <w:insideH w:val="single" w:sz="6" w:space="0" w:color="1CADE4" w:themeColor="accent1"/>
          <w:insideV w:val="single" w:sz="6" w:space="0" w:color="1CADE4" w:themeColor="accent1"/>
        </w:tcBorders>
        <w:shd w:val="clear" w:color="auto" w:fill="8DD5F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cPr>
      <w:shd w:val="clear" w:color="auto" w:fill="C5E0F4" w:themeFill="accent2" w:themeFillTint="3F"/>
    </w:tcPr>
    <w:tblStylePr w:type="firstRow">
      <w:rPr>
        <w:b/>
        <w:bCs/>
        <w:color w:val="000000" w:themeColor="text1"/>
      </w:rPr>
      <w:tblPr/>
      <w:tcPr>
        <w:shd w:val="clear" w:color="auto" w:fill="E8F2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E6F6" w:themeFill="accent2" w:themeFillTint="33"/>
      </w:tcPr>
    </w:tblStylePr>
    <w:tblStylePr w:type="band1Vert">
      <w:tblPr/>
      <w:tcPr>
        <w:shd w:val="clear" w:color="auto" w:fill="8CC2E9" w:themeFill="accent2" w:themeFillTint="7F"/>
      </w:tcPr>
    </w:tblStylePr>
    <w:tblStylePr w:type="band1Horz">
      <w:tblPr/>
      <w:tcPr>
        <w:tcBorders>
          <w:insideH w:val="single" w:sz="6" w:space="0" w:color="2683C6" w:themeColor="accent2"/>
          <w:insideV w:val="single" w:sz="6" w:space="0" w:color="2683C6" w:themeColor="accent2"/>
        </w:tcBorders>
        <w:shd w:val="clear" w:color="auto" w:fill="8CC2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cPr>
      <w:shd w:val="clear" w:color="auto" w:fill="C9F2F5" w:themeFill="accent3" w:themeFillTint="3F"/>
    </w:tcPr>
    <w:tblStylePr w:type="firstRow">
      <w:rPr>
        <w:b/>
        <w:bCs/>
        <w:color w:val="000000" w:themeColor="text1"/>
      </w:rPr>
      <w:tblPr/>
      <w:tcPr>
        <w:shd w:val="clear" w:color="auto" w:fill="E9FAF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F5F7" w:themeFill="accent3" w:themeFillTint="33"/>
      </w:tcPr>
    </w:tblStylePr>
    <w:tblStylePr w:type="band1Vert">
      <w:tblPr/>
      <w:tcPr>
        <w:shd w:val="clear" w:color="auto" w:fill="92E6EB" w:themeFill="accent3" w:themeFillTint="7F"/>
      </w:tcPr>
    </w:tblStylePr>
    <w:tblStylePr w:type="band1Horz">
      <w:tblPr/>
      <w:tcPr>
        <w:tcBorders>
          <w:insideH w:val="single" w:sz="6" w:space="0" w:color="27CED7" w:themeColor="accent3"/>
          <w:insideV w:val="single" w:sz="6" w:space="0" w:color="27CED7" w:themeColor="accent3"/>
        </w:tcBorders>
        <w:shd w:val="clear" w:color="auto" w:fill="92E6E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cPr>
      <w:shd w:val="clear" w:color="auto" w:fill="CFEEE5" w:themeFill="accent4" w:themeFillTint="3F"/>
    </w:tcPr>
    <w:tblStylePr w:type="firstRow">
      <w:rPr>
        <w:b/>
        <w:bCs/>
        <w:color w:val="000000" w:themeColor="text1"/>
      </w:rPr>
      <w:tblPr/>
      <w:tcPr>
        <w:shd w:val="clear" w:color="auto" w:fill="ECF8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F1EA" w:themeFill="accent4" w:themeFillTint="33"/>
      </w:tcPr>
    </w:tblStylePr>
    <w:tblStylePr w:type="band1Vert">
      <w:tblPr/>
      <w:tcPr>
        <w:shd w:val="clear" w:color="auto" w:fill="A0DDCB" w:themeFill="accent4" w:themeFillTint="7F"/>
      </w:tcPr>
    </w:tblStylePr>
    <w:tblStylePr w:type="band1Horz">
      <w:tblPr/>
      <w:tcPr>
        <w:tcBorders>
          <w:insideH w:val="single" w:sz="6" w:space="0" w:color="42BA97" w:themeColor="accent4"/>
          <w:insideV w:val="single" w:sz="6" w:space="0" w:color="42BA97" w:themeColor="accent4"/>
        </w:tcBorders>
        <w:shd w:val="clear" w:color="auto" w:fill="A0DDC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cPr>
      <w:shd w:val="clear" w:color="auto" w:fill="C9E6D2" w:themeFill="accent5" w:themeFillTint="3F"/>
    </w:tcPr>
    <w:tblStylePr w:type="firstRow">
      <w:rPr>
        <w:b/>
        <w:bCs/>
        <w:color w:val="000000" w:themeColor="text1"/>
      </w:rPr>
      <w:tblPr/>
      <w:tcPr>
        <w:shd w:val="clear" w:color="auto" w:fill="E9F5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BDA" w:themeFill="accent5" w:themeFillTint="33"/>
      </w:tcPr>
    </w:tblStylePr>
    <w:tblStylePr w:type="band1Vert">
      <w:tblPr/>
      <w:tcPr>
        <w:shd w:val="clear" w:color="auto" w:fill="94CEA4" w:themeFill="accent5" w:themeFillTint="7F"/>
      </w:tcPr>
    </w:tblStylePr>
    <w:tblStylePr w:type="band1Horz">
      <w:tblPr/>
      <w:tcPr>
        <w:tcBorders>
          <w:insideH w:val="single" w:sz="6" w:space="0" w:color="3E8853" w:themeColor="accent5"/>
          <w:insideV w:val="single" w:sz="6" w:space="0" w:color="3E8853" w:themeColor="accent5"/>
        </w:tcBorders>
        <w:shd w:val="clear" w:color="auto" w:fill="94CEA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cPr>
      <w:shd w:val="clear" w:color="auto" w:fill="D8E8E7" w:themeFill="accent6" w:themeFillTint="3F"/>
    </w:tcPr>
    <w:tblStylePr w:type="firstRow">
      <w:rPr>
        <w:b/>
        <w:bCs/>
        <w:color w:val="000000" w:themeColor="text1"/>
      </w:rPr>
      <w:tblPr/>
      <w:tcPr>
        <w:shd w:val="clear" w:color="auto" w:fill="EFF6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CEB" w:themeFill="accent6" w:themeFillTint="33"/>
      </w:tcPr>
    </w:tblStylePr>
    <w:tblStylePr w:type="band1Vert">
      <w:tblPr/>
      <w:tcPr>
        <w:shd w:val="clear" w:color="auto" w:fill="B0D1CF" w:themeFill="accent6" w:themeFillTint="7F"/>
      </w:tcPr>
    </w:tblStylePr>
    <w:tblStylePr w:type="band1Horz">
      <w:tblPr/>
      <w:tcPr>
        <w:tcBorders>
          <w:insideH w:val="single" w:sz="6" w:space="0" w:color="62A39F" w:themeColor="accent6"/>
          <w:insideV w:val="single" w:sz="6" w:space="0" w:color="62A39F" w:themeColor="accent6"/>
        </w:tcBorders>
        <w:shd w:val="clear" w:color="auto" w:fill="B0D1C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6EAF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ADE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ADE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DD5F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DD5F1"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5E0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3C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3C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CC2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CC2E9"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F2F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CED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CED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E6E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E6EB"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EEE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2BA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2BA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DC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DCB"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E6D2"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E885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E885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CEA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CEA4"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E8E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A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A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D1C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D1CF"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1CADE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57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481A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481AB" w:themeFill="accent1" w:themeFillShade="BF"/>
      </w:tcPr>
    </w:tblStylePr>
    <w:tblStylePr w:type="band1Vert">
      <w:tblPr/>
      <w:tcPr>
        <w:tcBorders>
          <w:top w:val="nil"/>
          <w:left w:val="nil"/>
          <w:bottom w:val="nil"/>
          <w:right w:val="nil"/>
          <w:insideH w:val="nil"/>
          <w:insideV w:val="nil"/>
        </w:tcBorders>
        <w:shd w:val="clear" w:color="auto" w:fill="1481AB" w:themeFill="accent1" w:themeFillShade="BF"/>
      </w:tcPr>
    </w:tblStylePr>
    <w:tblStylePr w:type="band1Horz">
      <w:tblPr/>
      <w:tcPr>
        <w:tcBorders>
          <w:top w:val="nil"/>
          <w:left w:val="nil"/>
          <w:bottom w:val="nil"/>
          <w:right w:val="nil"/>
          <w:insideH w:val="nil"/>
          <w:insideV w:val="nil"/>
        </w:tcBorders>
        <w:shd w:val="clear" w:color="auto" w:fill="1481AB"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2683C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16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619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6194" w:themeFill="accent2" w:themeFillShade="BF"/>
      </w:tcPr>
    </w:tblStylePr>
    <w:tblStylePr w:type="band1Vert">
      <w:tblPr/>
      <w:tcPr>
        <w:tcBorders>
          <w:top w:val="nil"/>
          <w:left w:val="nil"/>
          <w:bottom w:val="nil"/>
          <w:right w:val="nil"/>
          <w:insideH w:val="nil"/>
          <w:insideV w:val="nil"/>
        </w:tcBorders>
        <w:shd w:val="clear" w:color="auto" w:fill="1C6194" w:themeFill="accent2" w:themeFillShade="BF"/>
      </w:tcPr>
    </w:tblStylePr>
    <w:tblStylePr w:type="band1Horz">
      <w:tblPr/>
      <w:tcPr>
        <w:tcBorders>
          <w:top w:val="nil"/>
          <w:left w:val="nil"/>
          <w:bottom w:val="nil"/>
          <w:right w:val="nil"/>
          <w:insideH w:val="nil"/>
          <w:insideV w:val="nil"/>
        </w:tcBorders>
        <w:shd w:val="clear" w:color="auto" w:fill="1C619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27CED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666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D99A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D99A0" w:themeFill="accent3" w:themeFillShade="BF"/>
      </w:tcPr>
    </w:tblStylePr>
    <w:tblStylePr w:type="band1Vert">
      <w:tblPr/>
      <w:tcPr>
        <w:tcBorders>
          <w:top w:val="nil"/>
          <w:left w:val="nil"/>
          <w:bottom w:val="nil"/>
          <w:right w:val="nil"/>
          <w:insideH w:val="nil"/>
          <w:insideV w:val="nil"/>
        </w:tcBorders>
        <w:shd w:val="clear" w:color="auto" w:fill="1D99A0" w:themeFill="accent3" w:themeFillShade="BF"/>
      </w:tcPr>
    </w:tblStylePr>
    <w:tblStylePr w:type="band1Horz">
      <w:tblPr/>
      <w:tcPr>
        <w:tcBorders>
          <w:top w:val="nil"/>
          <w:left w:val="nil"/>
          <w:bottom w:val="nil"/>
          <w:right w:val="nil"/>
          <w:insideH w:val="nil"/>
          <w:insideV w:val="nil"/>
        </w:tcBorders>
        <w:shd w:val="clear" w:color="auto" w:fill="1D99A0"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42BA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18B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18B70" w:themeFill="accent4" w:themeFillShade="BF"/>
      </w:tcPr>
    </w:tblStylePr>
    <w:tblStylePr w:type="band1Vert">
      <w:tblPr/>
      <w:tcPr>
        <w:tcBorders>
          <w:top w:val="nil"/>
          <w:left w:val="nil"/>
          <w:bottom w:val="nil"/>
          <w:right w:val="nil"/>
          <w:insideH w:val="nil"/>
          <w:insideV w:val="nil"/>
        </w:tcBorders>
        <w:shd w:val="clear" w:color="auto" w:fill="318B70" w:themeFill="accent4" w:themeFillShade="BF"/>
      </w:tcPr>
    </w:tblStylePr>
    <w:tblStylePr w:type="band1Horz">
      <w:tblPr/>
      <w:tcPr>
        <w:tcBorders>
          <w:top w:val="nil"/>
          <w:left w:val="nil"/>
          <w:bottom w:val="nil"/>
          <w:right w:val="nil"/>
          <w:insideH w:val="nil"/>
          <w:insideV w:val="nil"/>
        </w:tcBorders>
        <w:shd w:val="clear" w:color="auto" w:fill="318B70"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3E885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4329"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653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653E" w:themeFill="accent5" w:themeFillShade="BF"/>
      </w:tcPr>
    </w:tblStylePr>
    <w:tblStylePr w:type="band1Vert">
      <w:tblPr/>
      <w:tcPr>
        <w:tcBorders>
          <w:top w:val="nil"/>
          <w:left w:val="nil"/>
          <w:bottom w:val="nil"/>
          <w:right w:val="nil"/>
          <w:insideH w:val="nil"/>
          <w:insideV w:val="nil"/>
        </w:tcBorders>
        <w:shd w:val="clear" w:color="auto" w:fill="2E653E" w:themeFill="accent5" w:themeFillShade="BF"/>
      </w:tcPr>
    </w:tblStylePr>
    <w:tblStylePr w:type="band1Horz">
      <w:tblPr/>
      <w:tcPr>
        <w:tcBorders>
          <w:top w:val="nil"/>
          <w:left w:val="nil"/>
          <w:bottom w:val="nil"/>
          <w:right w:val="nil"/>
          <w:insideH w:val="nil"/>
          <w:insideV w:val="nil"/>
        </w:tcBorders>
        <w:shd w:val="clear" w:color="auto" w:fill="2E653E"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62A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0514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87B7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87B77" w:themeFill="accent6" w:themeFillShade="BF"/>
      </w:tcPr>
    </w:tblStylePr>
    <w:tblStylePr w:type="band1Vert">
      <w:tblPr/>
      <w:tcPr>
        <w:tcBorders>
          <w:top w:val="nil"/>
          <w:left w:val="nil"/>
          <w:bottom w:val="nil"/>
          <w:right w:val="nil"/>
          <w:insideH w:val="nil"/>
          <w:insideV w:val="nil"/>
        </w:tcBorders>
        <w:shd w:val="clear" w:color="auto" w:fill="487B77" w:themeFill="accent6" w:themeFillShade="BF"/>
      </w:tcPr>
    </w:tblStylePr>
    <w:tblStylePr w:type="band1Horz">
      <w:tblPr/>
      <w:tcPr>
        <w:tcBorders>
          <w:top w:val="nil"/>
          <w:left w:val="nil"/>
          <w:bottom w:val="nil"/>
          <w:right w:val="nil"/>
          <w:insideH w:val="nil"/>
          <w:insideV w:val="nil"/>
        </w:tcBorders>
        <w:shd w:val="clear" w:color="auto" w:fill="487B77"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2683C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2683C6" w:themeColor="accent2"/>
        <w:left w:val="single" w:sz="4" w:space="0" w:color="1CADE4" w:themeColor="accent1"/>
        <w:bottom w:val="single" w:sz="4" w:space="0" w:color="1CADE4" w:themeColor="accent1"/>
        <w:right w:val="single" w:sz="4" w:space="0" w:color="1CADE4" w:themeColor="accent1"/>
        <w:insideH w:val="single" w:sz="4" w:space="0" w:color="FFFFFF" w:themeColor="background1"/>
        <w:insideV w:val="single" w:sz="4" w:space="0" w:color="FFFFFF" w:themeColor="background1"/>
      </w:tblBorders>
    </w:tblPr>
    <w:tcPr>
      <w:shd w:val="clear" w:color="auto" w:fill="E8F6FC" w:themeFill="accen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6788" w:themeFill="accent1" w:themeFillShade="99"/>
      </w:tcPr>
    </w:tblStylePr>
    <w:tblStylePr w:type="firstCol">
      <w:rPr>
        <w:color w:val="FFFFFF" w:themeColor="background1"/>
      </w:rPr>
      <w:tblPr/>
      <w:tcPr>
        <w:tcBorders>
          <w:top w:val="nil"/>
          <w:left w:val="nil"/>
          <w:bottom w:val="nil"/>
          <w:right w:val="nil"/>
          <w:insideH w:val="single" w:sz="4" w:space="0" w:color="106788" w:themeColor="accent1" w:themeShade="99"/>
          <w:insideV w:val="nil"/>
        </w:tcBorders>
        <w:shd w:val="clear" w:color="auto" w:fill="10678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06788" w:themeFill="accent1" w:themeFillShade="99"/>
      </w:tcPr>
    </w:tblStylePr>
    <w:tblStylePr w:type="band1Vert">
      <w:tblPr/>
      <w:tcPr>
        <w:shd w:val="clear" w:color="auto" w:fill="A4DDF4" w:themeFill="accent1" w:themeFillTint="66"/>
      </w:tcPr>
    </w:tblStylePr>
    <w:tblStylePr w:type="band1Horz">
      <w:tblPr/>
      <w:tcPr>
        <w:shd w:val="clear" w:color="auto" w:fill="8DD5F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2683C6" w:themeColor="accent2"/>
        <w:left w:val="single" w:sz="4" w:space="0" w:color="2683C6" w:themeColor="accent2"/>
        <w:bottom w:val="single" w:sz="4" w:space="0" w:color="2683C6" w:themeColor="accent2"/>
        <w:right w:val="single" w:sz="4" w:space="0" w:color="2683C6" w:themeColor="accent2"/>
        <w:insideH w:val="single" w:sz="4" w:space="0" w:color="FFFFFF" w:themeColor="background1"/>
        <w:insideV w:val="single" w:sz="4" w:space="0" w:color="FFFFFF" w:themeColor="background1"/>
      </w:tblBorders>
    </w:tblPr>
    <w:tcPr>
      <w:shd w:val="clear" w:color="auto" w:fill="E8F2FA" w:themeFill="accent2"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E76" w:themeFill="accent2" w:themeFillShade="99"/>
      </w:tcPr>
    </w:tblStylePr>
    <w:tblStylePr w:type="firstCol">
      <w:rPr>
        <w:color w:val="FFFFFF" w:themeColor="background1"/>
      </w:rPr>
      <w:tblPr/>
      <w:tcPr>
        <w:tcBorders>
          <w:top w:val="nil"/>
          <w:left w:val="nil"/>
          <w:bottom w:val="nil"/>
          <w:right w:val="nil"/>
          <w:insideH w:val="single" w:sz="4" w:space="0" w:color="164E76" w:themeColor="accent2" w:themeShade="99"/>
          <w:insideV w:val="nil"/>
        </w:tcBorders>
        <w:shd w:val="clear" w:color="auto" w:fill="164E7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E76" w:themeFill="accent2" w:themeFillShade="99"/>
      </w:tcPr>
    </w:tblStylePr>
    <w:tblStylePr w:type="band1Vert">
      <w:tblPr/>
      <w:tcPr>
        <w:shd w:val="clear" w:color="auto" w:fill="A3CEED" w:themeFill="accent2" w:themeFillTint="66"/>
      </w:tcPr>
    </w:tblStylePr>
    <w:tblStylePr w:type="band1Horz">
      <w:tblPr/>
      <w:tcPr>
        <w:shd w:val="clear" w:color="auto" w:fill="8CC2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42BA97" w:themeColor="accent4"/>
        <w:left w:val="single" w:sz="4" w:space="0" w:color="27CED7" w:themeColor="accent3"/>
        <w:bottom w:val="single" w:sz="4" w:space="0" w:color="27CED7" w:themeColor="accent3"/>
        <w:right w:val="single" w:sz="4" w:space="0" w:color="27CED7" w:themeColor="accent3"/>
        <w:insideH w:val="single" w:sz="4" w:space="0" w:color="FFFFFF" w:themeColor="background1"/>
        <w:insideV w:val="single" w:sz="4" w:space="0" w:color="FFFFFF" w:themeColor="background1"/>
      </w:tblBorders>
    </w:tblPr>
    <w:tcPr>
      <w:shd w:val="clear" w:color="auto" w:fill="E9FAFB" w:themeFill="accent3" w:themeFillTint="19"/>
    </w:tcPr>
    <w:tblStylePr w:type="firstRow">
      <w:rPr>
        <w:b/>
        <w:bCs/>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7B80" w:themeFill="accent3" w:themeFillShade="99"/>
      </w:tcPr>
    </w:tblStylePr>
    <w:tblStylePr w:type="firstCol">
      <w:rPr>
        <w:color w:val="FFFFFF" w:themeColor="background1"/>
      </w:rPr>
      <w:tblPr/>
      <w:tcPr>
        <w:tcBorders>
          <w:top w:val="nil"/>
          <w:left w:val="nil"/>
          <w:bottom w:val="nil"/>
          <w:right w:val="nil"/>
          <w:insideH w:val="single" w:sz="4" w:space="0" w:color="177B80" w:themeColor="accent3" w:themeShade="99"/>
          <w:insideV w:val="nil"/>
        </w:tcBorders>
        <w:shd w:val="clear" w:color="auto" w:fill="177B8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77B80" w:themeFill="accent3" w:themeFillShade="99"/>
      </w:tcPr>
    </w:tblStylePr>
    <w:tblStylePr w:type="band1Vert">
      <w:tblPr/>
      <w:tcPr>
        <w:shd w:val="clear" w:color="auto" w:fill="A8EBEF" w:themeFill="accent3" w:themeFillTint="66"/>
      </w:tcPr>
    </w:tblStylePr>
    <w:tblStylePr w:type="band1Horz">
      <w:tblPr/>
      <w:tcPr>
        <w:shd w:val="clear" w:color="auto" w:fill="92E6EB"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27CED7" w:themeColor="accent3"/>
        <w:left w:val="single" w:sz="4" w:space="0" w:color="42BA97" w:themeColor="accent4"/>
        <w:bottom w:val="single" w:sz="4" w:space="0" w:color="42BA97" w:themeColor="accent4"/>
        <w:right w:val="single" w:sz="4" w:space="0" w:color="42BA97" w:themeColor="accent4"/>
        <w:insideH w:val="single" w:sz="4" w:space="0" w:color="FFFFFF" w:themeColor="background1"/>
        <w:insideV w:val="single" w:sz="4" w:space="0" w:color="FFFFFF" w:themeColor="background1"/>
      </w:tblBorders>
    </w:tblPr>
    <w:tcPr>
      <w:shd w:val="clear" w:color="auto" w:fill="ECF8F4" w:themeFill="accent4" w:themeFillTint="19"/>
    </w:tcPr>
    <w:tblStylePr w:type="firstRow">
      <w:rPr>
        <w:b/>
        <w:bCs/>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F5A" w:themeFill="accent4" w:themeFillShade="99"/>
      </w:tcPr>
    </w:tblStylePr>
    <w:tblStylePr w:type="firstCol">
      <w:rPr>
        <w:color w:val="FFFFFF" w:themeColor="background1"/>
      </w:rPr>
      <w:tblPr/>
      <w:tcPr>
        <w:tcBorders>
          <w:top w:val="nil"/>
          <w:left w:val="nil"/>
          <w:bottom w:val="nil"/>
          <w:right w:val="nil"/>
          <w:insideH w:val="single" w:sz="4" w:space="0" w:color="276F5A" w:themeColor="accent4" w:themeShade="99"/>
          <w:insideV w:val="nil"/>
        </w:tcBorders>
        <w:shd w:val="clear" w:color="auto" w:fill="276F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6F5A" w:themeFill="accent4" w:themeFillShade="99"/>
      </w:tcPr>
    </w:tblStylePr>
    <w:tblStylePr w:type="band1Vert">
      <w:tblPr/>
      <w:tcPr>
        <w:shd w:val="clear" w:color="auto" w:fill="B2E4D5" w:themeFill="accent4" w:themeFillTint="66"/>
      </w:tcPr>
    </w:tblStylePr>
    <w:tblStylePr w:type="band1Horz">
      <w:tblPr/>
      <w:tcPr>
        <w:shd w:val="clear" w:color="auto" w:fill="A0DDC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62A39F" w:themeColor="accent6"/>
        <w:left w:val="single" w:sz="4" w:space="0" w:color="3E8853" w:themeColor="accent5"/>
        <w:bottom w:val="single" w:sz="4" w:space="0" w:color="3E8853" w:themeColor="accent5"/>
        <w:right w:val="single" w:sz="4" w:space="0" w:color="3E8853" w:themeColor="accent5"/>
        <w:insideH w:val="single" w:sz="4" w:space="0" w:color="FFFFFF" w:themeColor="background1"/>
        <w:insideV w:val="single" w:sz="4" w:space="0" w:color="FFFFFF" w:themeColor="background1"/>
      </w:tblBorders>
    </w:tblPr>
    <w:tcPr>
      <w:shd w:val="clear" w:color="auto" w:fill="E9F5ED" w:themeFill="accent5" w:themeFillTint="19"/>
    </w:tcPr>
    <w:tblStylePr w:type="firstRow">
      <w:rPr>
        <w:b/>
        <w:bCs/>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131" w:themeFill="accent5" w:themeFillShade="99"/>
      </w:tcPr>
    </w:tblStylePr>
    <w:tblStylePr w:type="firstCol">
      <w:rPr>
        <w:color w:val="FFFFFF" w:themeColor="background1"/>
      </w:rPr>
      <w:tblPr/>
      <w:tcPr>
        <w:tcBorders>
          <w:top w:val="nil"/>
          <w:left w:val="nil"/>
          <w:bottom w:val="nil"/>
          <w:right w:val="nil"/>
          <w:insideH w:val="single" w:sz="4" w:space="0" w:color="255131" w:themeColor="accent5" w:themeShade="99"/>
          <w:insideV w:val="nil"/>
        </w:tcBorders>
        <w:shd w:val="clear" w:color="auto" w:fill="25513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131" w:themeFill="accent5" w:themeFillShade="99"/>
      </w:tcPr>
    </w:tblStylePr>
    <w:tblStylePr w:type="band1Vert">
      <w:tblPr/>
      <w:tcPr>
        <w:shd w:val="clear" w:color="auto" w:fill="A9D7B6" w:themeFill="accent5" w:themeFillTint="66"/>
      </w:tcPr>
    </w:tblStylePr>
    <w:tblStylePr w:type="band1Horz">
      <w:tblPr/>
      <w:tcPr>
        <w:shd w:val="clear" w:color="auto" w:fill="94CEA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3E8853" w:themeColor="accent5"/>
        <w:left w:val="single" w:sz="4" w:space="0" w:color="62A39F" w:themeColor="accent6"/>
        <w:bottom w:val="single" w:sz="4" w:space="0" w:color="62A39F" w:themeColor="accent6"/>
        <w:right w:val="single" w:sz="4" w:space="0" w:color="62A39F" w:themeColor="accent6"/>
        <w:insideH w:val="single" w:sz="4" w:space="0" w:color="FFFFFF" w:themeColor="background1"/>
        <w:insideV w:val="single" w:sz="4" w:space="0" w:color="FFFFFF" w:themeColor="background1"/>
      </w:tblBorders>
    </w:tblPr>
    <w:tcPr>
      <w:shd w:val="clear" w:color="auto" w:fill="EFF6F5" w:themeFill="accent6" w:themeFillTint="19"/>
    </w:tcPr>
    <w:tblStylePr w:type="firstRow">
      <w:rPr>
        <w:b/>
        <w:bCs/>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625F" w:themeFill="accent6" w:themeFillShade="99"/>
      </w:tcPr>
    </w:tblStylePr>
    <w:tblStylePr w:type="firstCol">
      <w:rPr>
        <w:color w:val="FFFFFF" w:themeColor="background1"/>
      </w:rPr>
      <w:tblPr/>
      <w:tcPr>
        <w:tcBorders>
          <w:top w:val="nil"/>
          <w:left w:val="nil"/>
          <w:bottom w:val="nil"/>
          <w:right w:val="nil"/>
          <w:insideH w:val="single" w:sz="4" w:space="0" w:color="39625F" w:themeColor="accent6" w:themeShade="99"/>
          <w:insideV w:val="nil"/>
        </w:tcBorders>
        <w:shd w:val="clear" w:color="auto" w:fill="3962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9625F" w:themeFill="accent6" w:themeFillShade="99"/>
      </w:tcPr>
    </w:tblStylePr>
    <w:tblStylePr w:type="band1Vert">
      <w:tblPr/>
      <w:tcPr>
        <w:shd w:val="clear" w:color="auto" w:fill="C0DAD8" w:themeFill="accent6" w:themeFillTint="66"/>
      </w:tcPr>
    </w:tblStylePr>
    <w:tblStylePr w:type="band1Horz">
      <w:tblPr/>
      <w:tcPr>
        <w:shd w:val="clear" w:color="auto" w:fill="B0D1CF"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8F6FC" w:themeFill="accen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EAF8" w:themeFill="accent1" w:themeFillTint="3F"/>
      </w:tcPr>
    </w:tblStylePr>
    <w:tblStylePr w:type="band1Horz">
      <w:tblPr/>
      <w:tcPr>
        <w:shd w:val="clear" w:color="auto" w:fill="D1EEF9"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E8F2FA" w:themeFill="accent2"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E0F4" w:themeFill="accent2" w:themeFillTint="3F"/>
      </w:tcPr>
    </w:tblStylePr>
    <w:tblStylePr w:type="band1Horz">
      <w:tblPr/>
      <w:tcPr>
        <w:shd w:val="clear" w:color="auto" w:fill="D0E6F6"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E9FAFB" w:themeFill="accent3" w:themeFillTint="19"/>
    </w:tcPr>
    <w:tblStylePr w:type="firstRow">
      <w:rPr>
        <w:b/>
        <w:bCs/>
        <w:color w:val="FFFFFF" w:themeColor="background1"/>
      </w:rPr>
      <w:tblPr/>
      <w:tcPr>
        <w:tcBorders>
          <w:bottom w:val="single" w:sz="12" w:space="0" w:color="FFFFFF" w:themeColor="background1"/>
        </w:tcBorders>
        <w:shd w:val="clear" w:color="auto" w:fill="349478" w:themeFill="accent4" w:themeFillShade="CC"/>
      </w:tcPr>
    </w:tblStylePr>
    <w:tblStylePr w:type="lastRow">
      <w:rPr>
        <w:b/>
        <w:bCs/>
        <w:color w:val="3494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F2F5" w:themeFill="accent3" w:themeFillTint="3F"/>
      </w:tcPr>
    </w:tblStylePr>
    <w:tblStylePr w:type="band1Horz">
      <w:tblPr/>
      <w:tcPr>
        <w:shd w:val="clear" w:color="auto" w:fill="D3F5F7"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9F5ED" w:themeFill="accent5" w:themeFillTint="19"/>
    </w:tcPr>
    <w:tblStylePr w:type="firstRow">
      <w:rPr>
        <w:b/>
        <w:bCs/>
        <w:color w:val="FFFFFF" w:themeColor="background1"/>
      </w:rPr>
      <w:tblPr/>
      <w:tcPr>
        <w:tcBorders>
          <w:bottom w:val="single" w:sz="12" w:space="0" w:color="FFFFFF" w:themeColor="background1"/>
        </w:tcBorders>
        <w:shd w:val="clear" w:color="auto" w:fill="4D8380" w:themeFill="accent6" w:themeFillShade="CC"/>
      </w:tcPr>
    </w:tblStylePr>
    <w:tblStylePr w:type="lastRow">
      <w:rPr>
        <w:b/>
        <w:bCs/>
        <w:color w:val="4D838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E6D2" w:themeFill="accent5" w:themeFillTint="3F"/>
      </w:tcPr>
    </w:tblStylePr>
    <w:tblStylePr w:type="band1Horz">
      <w:tblPr/>
      <w:tcPr>
        <w:shd w:val="clear" w:color="auto" w:fill="D3EBDA"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EFF6F5" w:themeFill="accent6" w:themeFillTint="19"/>
    </w:tcPr>
    <w:tblStylePr w:type="firstRow">
      <w:rPr>
        <w:b/>
        <w:bCs/>
        <w:color w:val="FFFFFF" w:themeColor="background1"/>
      </w:rPr>
      <w:tblPr/>
      <w:tcPr>
        <w:tcBorders>
          <w:bottom w:val="single" w:sz="12" w:space="0" w:color="FFFFFF" w:themeColor="background1"/>
        </w:tcBorders>
        <w:shd w:val="clear" w:color="auto" w:fill="316C42" w:themeFill="accent5" w:themeFillShade="CC"/>
      </w:tcPr>
    </w:tblStylePr>
    <w:tblStylePr w:type="lastRow">
      <w:rPr>
        <w:b/>
        <w:bCs/>
        <w:color w:val="316C4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E8E7" w:themeFill="accent6" w:themeFillTint="3F"/>
      </w:tcPr>
    </w:tblStylePr>
    <w:tblStylePr w:type="band1Horz">
      <w:tblPr/>
      <w:tcPr>
        <w:shd w:val="clear" w:color="auto" w:fill="DFECEB"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1EEF9" w:themeFill="accent1" w:themeFillTint="33"/>
    </w:tcPr>
    <w:tblStylePr w:type="firstRow">
      <w:rPr>
        <w:b/>
        <w:bCs/>
      </w:rPr>
      <w:tblPr/>
      <w:tcPr>
        <w:shd w:val="clear" w:color="auto" w:fill="A4DDF4" w:themeFill="accent1" w:themeFillTint="66"/>
      </w:tcPr>
    </w:tblStylePr>
    <w:tblStylePr w:type="lastRow">
      <w:rPr>
        <w:b/>
        <w:bCs/>
        <w:color w:val="000000" w:themeColor="text1"/>
      </w:rPr>
      <w:tblPr/>
      <w:tcPr>
        <w:shd w:val="clear" w:color="auto" w:fill="A4DDF4" w:themeFill="accent1" w:themeFillTint="66"/>
      </w:tcPr>
    </w:tblStylePr>
    <w:tblStylePr w:type="firstCol">
      <w:rPr>
        <w:color w:val="FFFFFF" w:themeColor="background1"/>
      </w:rPr>
      <w:tblPr/>
      <w:tcPr>
        <w:shd w:val="clear" w:color="auto" w:fill="1481AB" w:themeFill="accent1" w:themeFillShade="BF"/>
      </w:tcPr>
    </w:tblStylePr>
    <w:tblStylePr w:type="lastCol">
      <w:rPr>
        <w:color w:val="FFFFFF" w:themeColor="background1"/>
      </w:rPr>
      <w:tblPr/>
      <w:tcPr>
        <w:shd w:val="clear" w:color="auto" w:fill="1481AB" w:themeFill="accent1" w:themeFillShade="BF"/>
      </w:tc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0E6F6" w:themeFill="accent2" w:themeFillTint="33"/>
    </w:tcPr>
    <w:tblStylePr w:type="firstRow">
      <w:rPr>
        <w:b/>
        <w:bCs/>
      </w:rPr>
      <w:tblPr/>
      <w:tcPr>
        <w:shd w:val="clear" w:color="auto" w:fill="A3CEED" w:themeFill="accent2" w:themeFillTint="66"/>
      </w:tcPr>
    </w:tblStylePr>
    <w:tblStylePr w:type="lastRow">
      <w:rPr>
        <w:b/>
        <w:bCs/>
        <w:color w:val="000000" w:themeColor="text1"/>
      </w:rPr>
      <w:tblPr/>
      <w:tcPr>
        <w:shd w:val="clear" w:color="auto" w:fill="A3CEED" w:themeFill="accent2" w:themeFillTint="66"/>
      </w:tcPr>
    </w:tblStylePr>
    <w:tblStylePr w:type="firstCol">
      <w:rPr>
        <w:color w:val="FFFFFF" w:themeColor="background1"/>
      </w:rPr>
      <w:tblPr/>
      <w:tcPr>
        <w:shd w:val="clear" w:color="auto" w:fill="1C6194" w:themeFill="accent2" w:themeFillShade="BF"/>
      </w:tcPr>
    </w:tblStylePr>
    <w:tblStylePr w:type="lastCol">
      <w:rPr>
        <w:color w:val="FFFFFF" w:themeColor="background1"/>
      </w:rPr>
      <w:tblPr/>
      <w:tcPr>
        <w:shd w:val="clear" w:color="auto" w:fill="1C6194" w:themeFill="accent2" w:themeFillShade="BF"/>
      </w:tc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F5F7" w:themeFill="accent3" w:themeFillTint="33"/>
    </w:tcPr>
    <w:tblStylePr w:type="firstRow">
      <w:rPr>
        <w:b/>
        <w:bCs/>
      </w:rPr>
      <w:tblPr/>
      <w:tcPr>
        <w:shd w:val="clear" w:color="auto" w:fill="A8EBEF" w:themeFill="accent3" w:themeFillTint="66"/>
      </w:tcPr>
    </w:tblStylePr>
    <w:tblStylePr w:type="lastRow">
      <w:rPr>
        <w:b/>
        <w:bCs/>
        <w:color w:val="000000" w:themeColor="text1"/>
      </w:rPr>
      <w:tblPr/>
      <w:tcPr>
        <w:shd w:val="clear" w:color="auto" w:fill="A8EBEF" w:themeFill="accent3" w:themeFillTint="66"/>
      </w:tcPr>
    </w:tblStylePr>
    <w:tblStylePr w:type="firstCol">
      <w:rPr>
        <w:color w:val="FFFFFF" w:themeColor="background1"/>
      </w:rPr>
      <w:tblPr/>
      <w:tcPr>
        <w:shd w:val="clear" w:color="auto" w:fill="1D99A0" w:themeFill="accent3" w:themeFillShade="BF"/>
      </w:tcPr>
    </w:tblStylePr>
    <w:tblStylePr w:type="lastCol">
      <w:rPr>
        <w:color w:val="FFFFFF" w:themeColor="background1"/>
      </w:rPr>
      <w:tblPr/>
      <w:tcPr>
        <w:shd w:val="clear" w:color="auto" w:fill="1D99A0" w:themeFill="accent3" w:themeFillShade="BF"/>
      </w:tc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8F1EA" w:themeFill="accent4" w:themeFillTint="33"/>
    </w:tcPr>
    <w:tblStylePr w:type="firstRow">
      <w:rPr>
        <w:b/>
        <w:bCs/>
      </w:rPr>
      <w:tblPr/>
      <w:tcPr>
        <w:shd w:val="clear" w:color="auto" w:fill="B2E4D5" w:themeFill="accent4" w:themeFillTint="66"/>
      </w:tcPr>
    </w:tblStylePr>
    <w:tblStylePr w:type="lastRow">
      <w:rPr>
        <w:b/>
        <w:bCs/>
        <w:color w:val="000000" w:themeColor="text1"/>
      </w:rPr>
      <w:tblPr/>
      <w:tcPr>
        <w:shd w:val="clear" w:color="auto" w:fill="B2E4D5" w:themeFill="accent4" w:themeFillTint="66"/>
      </w:tcPr>
    </w:tblStylePr>
    <w:tblStylePr w:type="firstCol">
      <w:rPr>
        <w:color w:val="FFFFFF" w:themeColor="background1"/>
      </w:rPr>
      <w:tblPr/>
      <w:tcPr>
        <w:shd w:val="clear" w:color="auto" w:fill="318B70" w:themeFill="accent4" w:themeFillShade="BF"/>
      </w:tcPr>
    </w:tblStylePr>
    <w:tblStylePr w:type="lastCol">
      <w:rPr>
        <w:color w:val="FFFFFF" w:themeColor="background1"/>
      </w:rPr>
      <w:tblPr/>
      <w:tcPr>
        <w:shd w:val="clear" w:color="auto" w:fill="318B70" w:themeFill="accent4" w:themeFillShade="BF"/>
      </w:tc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EBDA" w:themeFill="accent5" w:themeFillTint="33"/>
    </w:tcPr>
    <w:tblStylePr w:type="firstRow">
      <w:rPr>
        <w:b/>
        <w:bCs/>
      </w:rPr>
      <w:tblPr/>
      <w:tcPr>
        <w:shd w:val="clear" w:color="auto" w:fill="A9D7B6" w:themeFill="accent5" w:themeFillTint="66"/>
      </w:tcPr>
    </w:tblStylePr>
    <w:tblStylePr w:type="lastRow">
      <w:rPr>
        <w:b/>
        <w:bCs/>
        <w:color w:val="000000" w:themeColor="text1"/>
      </w:rPr>
      <w:tblPr/>
      <w:tcPr>
        <w:shd w:val="clear" w:color="auto" w:fill="A9D7B6" w:themeFill="accent5" w:themeFillTint="66"/>
      </w:tcPr>
    </w:tblStylePr>
    <w:tblStylePr w:type="firstCol">
      <w:rPr>
        <w:color w:val="FFFFFF" w:themeColor="background1"/>
      </w:rPr>
      <w:tblPr/>
      <w:tcPr>
        <w:shd w:val="clear" w:color="auto" w:fill="2E653E" w:themeFill="accent5" w:themeFillShade="BF"/>
      </w:tcPr>
    </w:tblStylePr>
    <w:tblStylePr w:type="lastCol">
      <w:rPr>
        <w:color w:val="FFFFFF" w:themeColor="background1"/>
      </w:rPr>
      <w:tblPr/>
      <w:tcPr>
        <w:shd w:val="clear" w:color="auto" w:fill="2E653E" w:themeFill="accent5" w:themeFillShade="BF"/>
      </w:tc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CEB" w:themeFill="accent6" w:themeFillTint="33"/>
    </w:tcPr>
    <w:tblStylePr w:type="firstRow">
      <w:rPr>
        <w:b/>
        <w:bCs/>
      </w:rPr>
      <w:tblPr/>
      <w:tcPr>
        <w:shd w:val="clear" w:color="auto" w:fill="C0DAD8" w:themeFill="accent6" w:themeFillTint="66"/>
      </w:tcPr>
    </w:tblStylePr>
    <w:tblStylePr w:type="lastRow">
      <w:rPr>
        <w:b/>
        <w:bCs/>
        <w:color w:val="000000" w:themeColor="text1"/>
      </w:rPr>
      <w:tblPr/>
      <w:tcPr>
        <w:shd w:val="clear" w:color="auto" w:fill="C0DAD8" w:themeFill="accent6" w:themeFillTint="66"/>
      </w:tcPr>
    </w:tblStylePr>
    <w:tblStylePr w:type="firstCol">
      <w:rPr>
        <w:color w:val="FFFFFF" w:themeColor="background1"/>
      </w:rPr>
      <w:tblPr/>
      <w:tcPr>
        <w:shd w:val="clear" w:color="auto" w:fill="487B77" w:themeFill="accent6" w:themeFillShade="BF"/>
      </w:tcPr>
    </w:tblStylePr>
    <w:tblStylePr w:type="lastCol">
      <w:rPr>
        <w:color w:val="FFFFFF" w:themeColor="background1"/>
      </w:rPr>
      <w:tblPr/>
      <w:tcPr>
        <w:shd w:val="clear" w:color="auto" w:fill="487B77" w:themeFill="accent6" w:themeFillShade="BF"/>
      </w:tc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paragraph" w:styleId="TOC1">
    <w:name w:val="toc 1"/>
    <w:basedOn w:val="Normal"/>
    <w:next w:val="Normal"/>
    <w:autoRedefine/>
    <w:uiPriority w:val="39"/>
    <w:unhideWhenUsed/>
    <w:rsid w:val="0084700B"/>
    <w:pPr>
      <w:spacing w:before="120" w:after="0"/>
    </w:pPr>
    <w:rPr>
      <w:b/>
      <w:bCs/>
      <w:i/>
      <w:iCs/>
      <w:sz w:val="24"/>
      <w:szCs w:val="24"/>
    </w:rPr>
  </w:style>
  <w:style w:type="paragraph" w:styleId="TOC2">
    <w:name w:val="toc 2"/>
    <w:basedOn w:val="Normal"/>
    <w:next w:val="Normal"/>
    <w:autoRedefine/>
    <w:uiPriority w:val="39"/>
    <w:unhideWhenUsed/>
    <w:rsid w:val="0084700B"/>
    <w:pPr>
      <w:spacing w:before="120" w:after="0"/>
      <w:ind w:left="220"/>
    </w:pPr>
    <w:rPr>
      <w:b/>
      <w:bCs/>
    </w:rPr>
  </w:style>
  <w:style w:type="character" w:styleId="Hyperlink">
    <w:name w:val="Hyperlink"/>
    <w:basedOn w:val="DefaultParagraphFont"/>
    <w:uiPriority w:val="99"/>
    <w:unhideWhenUsed/>
    <w:rsid w:val="0084700B"/>
    <w:rPr>
      <w:color w:val="F49100" w:themeColor="hyperlink"/>
      <w:u w:val="single"/>
    </w:rPr>
  </w:style>
  <w:style w:type="paragraph" w:styleId="TOC3">
    <w:name w:val="toc 3"/>
    <w:basedOn w:val="Normal"/>
    <w:next w:val="Normal"/>
    <w:autoRedefine/>
    <w:uiPriority w:val="39"/>
    <w:semiHidden/>
    <w:unhideWhenUsed/>
    <w:rsid w:val="0084700B"/>
    <w:pPr>
      <w:spacing w:after="0"/>
      <w:ind w:left="440"/>
    </w:pPr>
    <w:rPr>
      <w:sz w:val="20"/>
      <w:szCs w:val="20"/>
    </w:rPr>
  </w:style>
  <w:style w:type="paragraph" w:styleId="TOC4">
    <w:name w:val="toc 4"/>
    <w:basedOn w:val="Normal"/>
    <w:next w:val="Normal"/>
    <w:autoRedefine/>
    <w:uiPriority w:val="39"/>
    <w:semiHidden/>
    <w:unhideWhenUsed/>
    <w:rsid w:val="0084700B"/>
    <w:pPr>
      <w:spacing w:after="0"/>
      <w:ind w:left="660"/>
    </w:pPr>
    <w:rPr>
      <w:sz w:val="20"/>
      <w:szCs w:val="20"/>
    </w:rPr>
  </w:style>
  <w:style w:type="paragraph" w:styleId="TOC5">
    <w:name w:val="toc 5"/>
    <w:basedOn w:val="Normal"/>
    <w:next w:val="Normal"/>
    <w:autoRedefine/>
    <w:uiPriority w:val="39"/>
    <w:semiHidden/>
    <w:unhideWhenUsed/>
    <w:rsid w:val="0084700B"/>
    <w:pPr>
      <w:spacing w:after="0"/>
      <w:ind w:left="880"/>
    </w:pPr>
    <w:rPr>
      <w:sz w:val="20"/>
      <w:szCs w:val="20"/>
    </w:rPr>
  </w:style>
  <w:style w:type="paragraph" w:styleId="TOC6">
    <w:name w:val="toc 6"/>
    <w:basedOn w:val="Normal"/>
    <w:next w:val="Normal"/>
    <w:autoRedefine/>
    <w:uiPriority w:val="39"/>
    <w:semiHidden/>
    <w:unhideWhenUsed/>
    <w:rsid w:val="0084700B"/>
    <w:pPr>
      <w:spacing w:after="0"/>
      <w:ind w:left="1100"/>
    </w:pPr>
    <w:rPr>
      <w:sz w:val="20"/>
      <w:szCs w:val="20"/>
    </w:rPr>
  </w:style>
  <w:style w:type="paragraph" w:styleId="TOC7">
    <w:name w:val="toc 7"/>
    <w:basedOn w:val="Normal"/>
    <w:next w:val="Normal"/>
    <w:autoRedefine/>
    <w:uiPriority w:val="39"/>
    <w:semiHidden/>
    <w:unhideWhenUsed/>
    <w:rsid w:val="0084700B"/>
    <w:pPr>
      <w:spacing w:after="0"/>
      <w:ind w:left="1320"/>
    </w:pPr>
    <w:rPr>
      <w:sz w:val="20"/>
      <w:szCs w:val="20"/>
    </w:rPr>
  </w:style>
  <w:style w:type="paragraph" w:styleId="TOC8">
    <w:name w:val="toc 8"/>
    <w:basedOn w:val="Normal"/>
    <w:next w:val="Normal"/>
    <w:autoRedefine/>
    <w:uiPriority w:val="39"/>
    <w:semiHidden/>
    <w:unhideWhenUsed/>
    <w:rsid w:val="0084700B"/>
    <w:pPr>
      <w:spacing w:after="0"/>
      <w:ind w:left="1540"/>
    </w:pPr>
    <w:rPr>
      <w:sz w:val="20"/>
      <w:szCs w:val="20"/>
    </w:rPr>
  </w:style>
  <w:style w:type="paragraph" w:styleId="TOC9">
    <w:name w:val="toc 9"/>
    <w:basedOn w:val="Normal"/>
    <w:next w:val="Normal"/>
    <w:autoRedefine/>
    <w:uiPriority w:val="39"/>
    <w:semiHidden/>
    <w:unhideWhenUsed/>
    <w:rsid w:val="0084700B"/>
    <w:pPr>
      <w:spacing w:after="0"/>
      <w:ind w:left="1760"/>
    </w:pPr>
    <w:rPr>
      <w:sz w:val="20"/>
      <w:szCs w:val="20"/>
    </w:rPr>
  </w:style>
  <w:style w:type="character" w:styleId="PageNumber">
    <w:name w:val="page number"/>
    <w:basedOn w:val="DefaultParagraphFont"/>
    <w:uiPriority w:val="99"/>
    <w:semiHidden/>
    <w:unhideWhenUsed/>
    <w:rsid w:val="00C100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Jaimie Megan Chan</cp:lastModifiedBy>
  <cp:revision>19</cp:revision>
  <cp:lastPrinted>2023-09-17T03:15:00Z</cp:lastPrinted>
  <dcterms:created xsi:type="dcterms:W3CDTF">2023-09-17T03:35:00Z</dcterms:created>
  <dcterms:modified xsi:type="dcterms:W3CDTF">2023-12-09T05:58:00Z</dcterms:modified>
  <cp:category/>
</cp:coreProperties>
</file>