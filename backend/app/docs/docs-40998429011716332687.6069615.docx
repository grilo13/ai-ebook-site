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0907" w14:textId="459CA941" w:rsidR="00654D5A" w:rsidRPr="00654D5A" w:rsidRDefault="00654D5A" w:rsidP="00943395">
      <w:pPr>
        <w:pStyle w:val="Heading1"/>
      </w:pPr>
    </w:p>
    <w:p>
      <w:r>
        <w:br w:type="page"/>
      </w:r>
    </w:p>
    <w:p>
      <w:pPr>
        <w:pStyle w:val="Heading1"/>
      </w:pPr>
      <w:r>
        <w:t>Table of Contents</w:t>
      </w:r>
    </w:p>
    <w:p>
      <w:pPr>
        <w:pStyle w:val="Heading2"/>
      </w:pPr>
      <w:r>
        <w:t>Chapter 1: Introduction</w:t>
      </w:r>
    </w:p>
    <w:p>
      <w:pPr>
        <w:pStyle w:val="Heading3"/>
      </w:pPr>
      <w:r>
        <w:tab/>
        <w:t>1.1: Benefits of Losing Weight</w:t>
      </w:r>
    </w:p>
    <w:p>
      <w:pPr>
        <w:pStyle w:val="Heading3"/>
      </w:pPr>
      <w:r>
        <w:tab/>
        <w:t>1.2: Challenges for Middle Age Moms</w:t>
      </w:r>
    </w:p>
    <w:p>
      <w:pPr>
        <w:pStyle w:val="Heading3"/>
      </w:pPr>
      <w:r>
        <w:tab/>
        <w:t>1.3: Setting Realistic Goals</w:t>
      </w:r>
    </w:p>
    <w:p>
      <w:pPr>
        <w:pStyle w:val="Heading3"/>
      </w:pPr>
      <w:r>
        <w:tab/>
        <w:t>1.4: Overview of the eBook</w:t>
      </w:r>
    </w:p>
    <w:p>
      <w:pPr>
        <w:pStyle w:val="Heading2"/>
      </w:pPr>
      <w:r>
        <w:t>Chapter 2: Mindset Makeover</w:t>
      </w:r>
    </w:p>
    <w:p>
      <w:pPr>
        <w:pStyle w:val="Heading3"/>
      </w:pPr>
      <w:r>
        <w:tab/>
        <w:t>2.1: Changing Your Attitude Towards Weight Loss</w:t>
      </w:r>
    </w:p>
    <w:p>
      <w:pPr>
        <w:pStyle w:val="Heading3"/>
      </w:pPr>
      <w:r>
        <w:tab/>
        <w:t>2.2: Overcoming Emotional Eating</w:t>
      </w:r>
    </w:p>
    <w:p>
      <w:pPr>
        <w:pStyle w:val="Heading3"/>
      </w:pPr>
      <w:r>
        <w:tab/>
        <w:t>2.3: Building a Support System</w:t>
      </w:r>
    </w:p>
    <w:p>
      <w:pPr>
        <w:pStyle w:val="Heading3"/>
      </w:pPr>
      <w:r>
        <w:tab/>
        <w:t>2.4: Staying Motivated</w:t>
      </w:r>
    </w:p>
    <w:p>
      <w:pPr>
        <w:pStyle w:val="Heading2"/>
      </w:pPr>
      <w:r>
        <w:t>Chapter 3: Nutrition Tips for Middle Age Moms</w:t>
      </w:r>
    </w:p>
    <w:p>
      <w:pPr>
        <w:pStyle w:val="Heading3"/>
      </w:pPr>
      <w:r>
        <w:tab/>
        <w:t>3.1: Importance of a Balanced Diet</w:t>
      </w:r>
    </w:p>
    <w:p>
      <w:pPr>
        <w:pStyle w:val="Heading3"/>
      </w:pPr>
      <w:r>
        <w:tab/>
        <w:t>3.2: Healthy Snacking Options</w:t>
      </w:r>
    </w:p>
    <w:p>
      <w:pPr>
        <w:pStyle w:val="Heading3"/>
      </w:pPr>
      <w:r>
        <w:tab/>
        <w:t>3.3: Meal Planning and Prepping</w:t>
      </w:r>
    </w:p>
    <w:p>
      <w:pPr>
        <w:pStyle w:val="Heading3"/>
      </w:pPr>
      <w:r>
        <w:tab/>
        <w:t>3.4: Reading Food Labels</w:t>
      </w:r>
    </w:p>
    <w:p>
      <w:pPr>
        <w:pStyle w:val="Heading2"/>
      </w:pPr>
      <w:r>
        <w:t>Chapter 4: Exercise Routines for Busy Moms</w:t>
      </w:r>
    </w:p>
    <w:p>
      <w:pPr>
        <w:pStyle w:val="Heading3"/>
      </w:pPr>
      <w:r>
        <w:tab/>
        <w:t>4.1: Benefits of Exercise for Weight Loss</w:t>
      </w:r>
    </w:p>
    <w:p>
      <w:pPr>
        <w:pStyle w:val="Heading3"/>
      </w:pPr>
      <w:r>
        <w:tab/>
        <w:t>4.2: Finding Time for Workouts</w:t>
      </w:r>
    </w:p>
    <w:p>
      <w:pPr>
        <w:pStyle w:val="Heading3"/>
      </w:pPr>
      <w:r>
        <w:tab/>
        <w:t>4.3: Best Workouts for Middle Age Moms</w:t>
      </w:r>
    </w:p>
    <w:p>
      <w:pPr>
        <w:pStyle w:val="Heading3"/>
      </w:pPr>
      <w:r>
        <w:tab/>
        <w:t>4.4: Incorporating Exercise into Daily Routine</w:t>
      </w:r>
    </w:p>
    <w:p>
      <w:pPr>
        <w:pStyle w:val="Heading2"/>
      </w:pPr>
      <w:r>
        <w:t>Chapter 5: Lifestyle Changes for Weight Loss Success</w:t>
      </w:r>
    </w:p>
    <w:p>
      <w:pPr>
        <w:pStyle w:val="Heading3"/>
      </w:pPr>
      <w:r>
        <w:tab/>
        <w:t>5.1: Importance of Adequate Sleep</w:t>
      </w:r>
    </w:p>
    <w:p>
      <w:pPr>
        <w:pStyle w:val="Heading3"/>
      </w:pPr>
      <w:r>
        <w:tab/>
        <w:t>5.2: Managing Stress Levels</w:t>
      </w:r>
    </w:p>
    <w:p>
      <w:pPr>
        <w:pStyle w:val="Heading3"/>
      </w:pPr>
      <w:r>
        <w:tab/>
        <w:t>5.3: Hydration and its Impact on Weight Loss</w:t>
      </w:r>
    </w:p>
    <w:p>
      <w:pPr>
        <w:pStyle w:val="Heading3"/>
      </w:pPr>
      <w:r>
        <w:tab/>
        <w:t>5.4: Self-Care Practices</w:t>
      </w:r>
    </w:p>
    <w:p>
      <w:pPr>
        <w:pStyle w:val="Heading2"/>
      </w:pPr>
      <w:r>
        <w:t>Chapter 6: Maintaining Your Weight Loss</w:t>
      </w:r>
    </w:p>
    <w:p>
      <w:pPr>
        <w:pStyle w:val="Heading3"/>
      </w:pPr>
      <w:r>
        <w:tab/>
        <w:t>6.1: Creating a Sustainable Routine</w:t>
      </w:r>
    </w:p>
    <w:p>
      <w:pPr>
        <w:pStyle w:val="Heading3"/>
      </w:pPr>
      <w:r>
        <w:tab/>
        <w:t>6.2: Strategies for Avoiding Weight Regain</w:t>
      </w:r>
    </w:p>
    <w:p>
      <w:pPr>
        <w:pStyle w:val="Heading3"/>
      </w:pPr>
      <w:r>
        <w:tab/>
        <w:t>6.3: Celebrating Your Success</w:t>
      </w:r>
    </w:p>
    <w:p>
      <w:pPr>
        <w:pStyle w:val="Heading3"/>
      </w:pPr>
      <w:r>
        <w:tab/>
        <w:t>6.4: Looking Forward to a Healthy Future</w:t>
      </w:r>
    </w:p>
    <w:p>
      <w:r>
        <w:br w:type="page"/>
      </w:r>
    </w:p>
    <w:p>
      <w:pPr>
        <w:pStyle w:val="Heading1"/>
      </w:pPr>
      <w:r>
        <w:t>Chapter 1: Introduction</w:t>
      </w:r>
    </w:p>
    <w:p>
      <w:pPr>
        <w:pStyle w:val="Heading2"/>
      </w:pPr>
      <w:r>
        <w:t>1.1: Benefits of Losing Weight</w:t>
      </w:r>
    </w:p>
    <w:p>
      <w:r>
        <w:t xml:space="preserve">Losing weight can have a multitude of benefits for middle age moms. Not only does shedding excess pounds improve physical health and reduce the risk of developing chronic diseases, but it can also significantly boost mental and emotional well-being. According to a study published in JAMA Internal Medicine, losing just 5% of your body weight can lead to notable improvements in blood pressure, blood sugar levels, and cholesterol levels. Additionally, losing weight can help reduce the risk of developing type 2 diabetes, heart disease, stroke, and certain types of cancer. </w:t>
        <w:br/>
        <w:br/>
        <w:t xml:space="preserve">In addition to the numerous physical health benefits, weight loss can also have a positive impact on mental health. Being overweight or obese is often associated with feelings of low self-esteem, anxiety, and depression. Losing weight can boost self-confidence, improve mood, and increase overall quality of life. An article published by the Harvard T.H. Chan School of Public Health states that losing weight can lead to improved sleep, reduced stress levels, and a greater sense of overall happiness. </w:t>
        <w:br/>
        <w:br/>
        <w:t>Furthermore, weight loss can also improve mobility and increase energy levels, making it easier to tackle daily tasks and stay active. Carrying excess weight can put strain on joints and muscles, leading to pain and discomfort. By shedding pounds, middle age moms can experience reduced joint pain, increased mobility, and enhanced physical fitness. Not only does this improve overall quality of life, but it also sets the stage for long-term health and longevity.</w:t>
        <w:br/>
        <w:br/>
        <w:t xml:space="preserve">In addition to the physical and mental benefits, losing weight can also have significant social and emotional advantages. Middle age moms who achieve their weight loss goals often report feeling more confident in social situations, more comfortable in their own skin, and more empowered to make positive changes in their lives. Additionally, weight loss can lead to improved relationships with family and friends, as well as increased engagement in social activities and hobbies. </w:t>
        <w:br/>
        <w:br/>
        <w:t>Overall, the benefits of losing weight for middle age moms are vast and far-reaching. From improved physical health and mental well-being to increased energy levels and enhanced social connections, shedding pounds can truly transform every aspect of life. So, if you're a middle age mom looking to shed pounds fast and feel fabulous, this eBook is the perfect resource to help you achieve your weight loss goals and reap the countless benefits that come with it.</w:t>
      </w:r>
    </w:p>
    <w:p>
      <w:pPr>
        <w:pStyle w:val="Heading2"/>
      </w:pPr>
      <w:r>
        <w:t>1.2: Challenges for Middle Age Moms</w:t>
      </w:r>
    </w:p>
    <w:p>
      <w:r>
        <w:t>Middle age moms face a unique set of challenges when it comes to losing weight and feeling fabulous. One major obstacle is the natural slowing of metabolism that occurs with age. Research has shown that metabolism decreases by about 2% per decade after the age of 20 [1]. This means that middle age moms may find it more difficult to shed pounds compared to when they were younger. Additionally, hormonal changes during perimenopause and menopause can lead to weight gain, particularly around the abdomen [2].</w:t>
        <w:br/>
        <w:br/>
        <w:t>Another challenge for middle age moms is the increased prevalence of stress and emotional factors that can sabotage weight loss efforts. Juggling the responsibilities of work, family, and household can lead to higher stress levels, which in turn can trigger emotional eating and cravings for high-calorie comfort foods [3]. Studies have shown that chronic stress is associated with higher levels of abdominal fat, which is not only difficult to lose but also increases the risk of heart disease and other health issues [4].</w:t>
        <w:br/>
        <w:br/>
        <w:t>Furthermore, middle age moms may find it more challenging to prioritize their own health and well-being. With children to care for, careers to manage, and other obligations demanding their attention, self-care often takes a back seat. This can result in poor eating habits, lack of exercise, and inadequate sleep – all of which can contribute to weight gain and feelings of fatigue and low energy [5]. In fact, a study published in the American Journal of Lifestyle Medicine found that middle-aged women who reported higher levels of stress and lower levels of self-care were more likely to be overweight or obese [6].</w:t>
        <w:br/>
        <w:br/>
        <w:t xml:space="preserve">In addition, societal pressures and expectations around aging and beauty can add to the stress and self-esteem issues that middle age moms may face. The media often portrays youth and thinness as the ideal, leading many women to feel insecure about their bodies as they age. This pressure to look a certain way can be overwhelming and make it even harder to feel confident and comfortable in their own skin [7]. It is important for middle age moms to recognize and challenge these unrealistic beauty standards and focus on achieving a healthy and balanced lifestyle that makes them feel good from the inside out. </w:t>
        <w:br/>
        <w:br/>
        <w:t>Overall, middle age moms encounter various challenges on their weight loss journey, including changes in metabolism, hormonal fluctuations, stress, lack of prioritization of self-care, and societal pressures. By understanding and addressing these obstacles, middle age moms can take steps towards shedding pounds fast and feeling fabulous in a sustainable and empowering way.</w:t>
      </w:r>
    </w:p>
    <w:p>
      <w:pPr>
        <w:pStyle w:val="Heading1"/>
      </w:pPr>
      <w:r>
        <w:t>Preview Completed - Purchase Full Book To Read More!</w:t>
      </w:r>
    </w:p>
    <w:p>
      <w:r>
        <w:br w:type="page"/>
      </w:r>
    </w:p>
    <w:sectPr w:rsidR="00654D5A" w:rsidRPr="00654D5A"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0221" w14:textId="77777777" w:rsidR="00737A6F" w:rsidRDefault="00737A6F" w:rsidP="00C10020">
      <w:pPr>
        <w:spacing w:after="0" w:line="240" w:lineRule="auto"/>
      </w:pPr>
      <w:r>
        <w:separator/>
      </w:r>
    </w:p>
  </w:endnote>
  <w:endnote w:type="continuationSeparator" w:id="0">
    <w:p w14:paraId="0319E371" w14:textId="77777777" w:rsidR="00737A6F" w:rsidRDefault="00737A6F" w:rsidP="00C1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0580781"/>
      <w:docPartObj>
        <w:docPartGallery w:val="Page Numbers (Bottom of Page)"/>
        <w:docPartUnique/>
      </w:docPartObj>
    </w:sdtPr>
    <w:sdtContent>
      <w:p w14:paraId="45190443" w14:textId="77777777" w:rsidR="00C10020" w:rsidRDefault="00C10020" w:rsidP="007D3B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55B79" w14:textId="77777777" w:rsidR="00C10020" w:rsidRDefault="00C10020" w:rsidP="00C100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615272"/>
      <w:docPartObj>
        <w:docPartGallery w:val="Page Numbers (Bottom of Page)"/>
        <w:docPartUnique/>
      </w:docPartObj>
    </w:sdtPr>
    <w:sdtContent>
      <w:p w14:paraId="4A4CF22E" w14:textId="77777777" w:rsidR="00C10020" w:rsidRDefault="00C10020" w:rsidP="007D3B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F3AD6D" w14:textId="77777777" w:rsidR="00C10020" w:rsidRDefault="00C10020" w:rsidP="00C100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1DAA1" w14:textId="77777777" w:rsidR="00737A6F" w:rsidRDefault="00737A6F" w:rsidP="00C10020">
      <w:pPr>
        <w:spacing w:after="0" w:line="240" w:lineRule="auto"/>
      </w:pPr>
      <w:r>
        <w:separator/>
      </w:r>
    </w:p>
  </w:footnote>
  <w:footnote w:type="continuationSeparator" w:id="0">
    <w:p w14:paraId="3D92B2EE" w14:textId="77777777" w:rsidR="00737A6F" w:rsidRDefault="00737A6F" w:rsidP="00C10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5477407">
    <w:abstractNumId w:val="8"/>
  </w:num>
  <w:num w:numId="2" w16cid:durableId="1502697128">
    <w:abstractNumId w:val="6"/>
  </w:num>
  <w:num w:numId="3" w16cid:durableId="274411634">
    <w:abstractNumId w:val="5"/>
  </w:num>
  <w:num w:numId="4" w16cid:durableId="502284399">
    <w:abstractNumId w:val="4"/>
  </w:num>
  <w:num w:numId="5" w16cid:durableId="1767531649">
    <w:abstractNumId w:val="7"/>
  </w:num>
  <w:num w:numId="6" w16cid:durableId="1920868792">
    <w:abstractNumId w:val="3"/>
  </w:num>
  <w:num w:numId="7" w16cid:durableId="2077434070">
    <w:abstractNumId w:val="2"/>
  </w:num>
  <w:num w:numId="8" w16cid:durableId="1799226232">
    <w:abstractNumId w:val="1"/>
  </w:num>
  <w:num w:numId="9" w16cid:durableId="94538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5FC"/>
    <w:rsid w:val="0015074B"/>
    <w:rsid w:val="00194F9D"/>
    <w:rsid w:val="001E5EB1"/>
    <w:rsid w:val="001F4A60"/>
    <w:rsid w:val="0029639D"/>
    <w:rsid w:val="00326F90"/>
    <w:rsid w:val="00327E1C"/>
    <w:rsid w:val="003C2676"/>
    <w:rsid w:val="004924B9"/>
    <w:rsid w:val="004B7338"/>
    <w:rsid w:val="004D2B3A"/>
    <w:rsid w:val="00621C13"/>
    <w:rsid w:val="00654D5A"/>
    <w:rsid w:val="0067534D"/>
    <w:rsid w:val="006C3CB3"/>
    <w:rsid w:val="00737A6F"/>
    <w:rsid w:val="00767584"/>
    <w:rsid w:val="00783298"/>
    <w:rsid w:val="007F376E"/>
    <w:rsid w:val="00834174"/>
    <w:rsid w:val="008348BE"/>
    <w:rsid w:val="0084700B"/>
    <w:rsid w:val="008A41AD"/>
    <w:rsid w:val="00943395"/>
    <w:rsid w:val="009B08A0"/>
    <w:rsid w:val="00AA1D8D"/>
    <w:rsid w:val="00B47730"/>
    <w:rsid w:val="00B64DAA"/>
    <w:rsid w:val="00BC6490"/>
    <w:rsid w:val="00C10020"/>
    <w:rsid w:val="00C67A5B"/>
    <w:rsid w:val="00CB0664"/>
    <w:rsid w:val="00D67117"/>
    <w:rsid w:val="00D84623"/>
    <w:rsid w:val="00E14731"/>
    <w:rsid w:val="00E85E4A"/>
    <w:rsid w:val="00F736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853CB"/>
  <w14:defaultImageDpi w14:val="300"/>
  <w15:docId w15:val="{3550930A-A1FD-224A-8972-DF6CD8DC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1CADE4" w:themeColor="accent1"/>
    </w:rPr>
  </w:style>
  <w:style w:type="paragraph" w:styleId="Title">
    <w:name w:val="Title"/>
    <w:basedOn w:val="Normal"/>
    <w:next w:val="Normal"/>
    <w:link w:val="TitleChar"/>
    <w:uiPriority w:val="10"/>
    <w:qFormat/>
    <w:rsid w:val="00FC693F"/>
    <w:pPr>
      <w:pBdr>
        <w:bottom w:val="single" w:sz="8" w:space="4" w:color="1CADE4" w:themeColor="accent1"/>
      </w:pBdr>
      <w:spacing w:after="300" w:line="240" w:lineRule="auto"/>
      <w:contextualSpacing/>
    </w:pPr>
    <w:rPr>
      <w:rFonts w:asciiTheme="majorHAnsi" w:eastAsiaTheme="majorEastAsia" w:hAnsiTheme="majorHAnsi" w:cstheme="majorBidi"/>
      <w:color w:val="0F637A"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F637A"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1CADE4"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1CADE4"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FC693F"/>
    <w:rPr>
      <w:b/>
      <w:bCs/>
      <w:i/>
      <w:iCs/>
      <w:color w:val="1CADE4"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1CADE4" w:themeColor="accent1"/>
    </w:rPr>
  </w:style>
  <w:style w:type="character" w:styleId="SubtleReference">
    <w:name w:val="Subtle Reference"/>
    <w:basedOn w:val="DefaultParagraphFont"/>
    <w:uiPriority w:val="31"/>
    <w:qFormat/>
    <w:rsid w:val="00FC693F"/>
    <w:rPr>
      <w:smallCaps/>
      <w:color w:val="2683C6" w:themeColor="accent2"/>
      <w:u w:val="single"/>
    </w:rPr>
  </w:style>
  <w:style w:type="character" w:styleId="IntenseReference">
    <w:name w:val="Intense Reference"/>
    <w:basedOn w:val="DefaultParagraphFont"/>
    <w:uiPriority w:val="32"/>
    <w:qFormat/>
    <w:rsid w:val="00FC693F"/>
    <w:rPr>
      <w:b/>
      <w:bCs/>
      <w:smallCaps/>
      <w:color w:val="2683C6"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485A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1485A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1485A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1485A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1485A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1485A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1485A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styleId="TOC1">
    <w:name w:val="toc 1"/>
    <w:basedOn w:val="Normal"/>
    <w:next w:val="Normal"/>
    <w:autoRedefine/>
    <w:uiPriority w:val="39"/>
    <w:unhideWhenUsed/>
    <w:rsid w:val="0084700B"/>
    <w:pPr>
      <w:spacing w:before="120" w:after="0"/>
    </w:pPr>
    <w:rPr>
      <w:b/>
      <w:bCs/>
      <w:i/>
      <w:iCs/>
      <w:sz w:val="24"/>
      <w:szCs w:val="24"/>
    </w:rPr>
  </w:style>
  <w:style w:type="paragraph" w:styleId="TOC2">
    <w:name w:val="toc 2"/>
    <w:basedOn w:val="Normal"/>
    <w:next w:val="Normal"/>
    <w:autoRedefine/>
    <w:uiPriority w:val="39"/>
    <w:unhideWhenUsed/>
    <w:rsid w:val="0084700B"/>
    <w:pPr>
      <w:spacing w:before="120" w:after="0"/>
      <w:ind w:left="220"/>
    </w:pPr>
    <w:rPr>
      <w:b/>
      <w:bCs/>
    </w:rPr>
  </w:style>
  <w:style w:type="character" w:styleId="Hyperlink">
    <w:name w:val="Hyperlink"/>
    <w:basedOn w:val="DefaultParagraphFont"/>
    <w:uiPriority w:val="99"/>
    <w:unhideWhenUsed/>
    <w:rsid w:val="0084700B"/>
    <w:rPr>
      <w:color w:val="F49100" w:themeColor="hyperlink"/>
      <w:u w:val="single"/>
    </w:rPr>
  </w:style>
  <w:style w:type="paragraph" w:styleId="TOC3">
    <w:name w:val="toc 3"/>
    <w:basedOn w:val="Normal"/>
    <w:next w:val="Normal"/>
    <w:autoRedefine/>
    <w:uiPriority w:val="39"/>
    <w:semiHidden/>
    <w:unhideWhenUsed/>
    <w:rsid w:val="0084700B"/>
    <w:pPr>
      <w:spacing w:after="0"/>
      <w:ind w:left="440"/>
    </w:pPr>
    <w:rPr>
      <w:sz w:val="20"/>
      <w:szCs w:val="20"/>
    </w:rPr>
  </w:style>
  <w:style w:type="paragraph" w:styleId="TOC4">
    <w:name w:val="toc 4"/>
    <w:basedOn w:val="Normal"/>
    <w:next w:val="Normal"/>
    <w:autoRedefine/>
    <w:uiPriority w:val="39"/>
    <w:semiHidden/>
    <w:unhideWhenUsed/>
    <w:rsid w:val="0084700B"/>
    <w:pPr>
      <w:spacing w:after="0"/>
      <w:ind w:left="660"/>
    </w:pPr>
    <w:rPr>
      <w:sz w:val="20"/>
      <w:szCs w:val="20"/>
    </w:rPr>
  </w:style>
  <w:style w:type="paragraph" w:styleId="TOC5">
    <w:name w:val="toc 5"/>
    <w:basedOn w:val="Normal"/>
    <w:next w:val="Normal"/>
    <w:autoRedefine/>
    <w:uiPriority w:val="39"/>
    <w:semiHidden/>
    <w:unhideWhenUsed/>
    <w:rsid w:val="0084700B"/>
    <w:pPr>
      <w:spacing w:after="0"/>
      <w:ind w:left="880"/>
    </w:pPr>
    <w:rPr>
      <w:sz w:val="20"/>
      <w:szCs w:val="20"/>
    </w:rPr>
  </w:style>
  <w:style w:type="paragraph" w:styleId="TOC6">
    <w:name w:val="toc 6"/>
    <w:basedOn w:val="Normal"/>
    <w:next w:val="Normal"/>
    <w:autoRedefine/>
    <w:uiPriority w:val="39"/>
    <w:semiHidden/>
    <w:unhideWhenUsed/>
    <w:rsid w:val="0084700B"/>
    <w:pPr>
      <w:spacing w:after="0"/>
      <w:ind w:left="1100"/>
    </w:pPr>
    <w:rPr>
      <w:sz w:val="20"/>
      <w:szCs w:val="20"/>
    </w:rPr>
  </w:style>
  <w:style w:type="paragraph" w:styleId="TOC7">
    <w:name w:val="toc 7"/>
    <w:basedOn w:val="Normal"/>
    <w:next w:val="Normal"/>
    <w:autoRedefine/>
    <w:uiPriority w:val="39"/>
    <w:semiHidden/>
    <w:unhideWhenUsed/>
    <w:rsid w:val="0084700B"/>
    <w:pPr>
      <w:spacing w:after="0"/>
      <w:ind w:left="1320"/>
    </w:pPr>
    <w:rPr>
      <w:sz w:val="20"/>
      <w:szCs w:val="20"/>
    </w:rPr>
  </w:style>
  <w:style w:type="paragraph" w:styleId="TOC8">
    <w:name w:val="toc 8"/>
    <w:basedOn w:val="Normal"/>
    <w:next w:val="Normal"/>
    <w:autoRedefine/>
    <w:uiPriority w:val="39"/>
    <w:semiHidden/>
    <w:unhideWhenUsed/>
    <w:rsid w:val="0084700B"/>
    <w:pPr>
      <w:spacing w:after="0"/>
      <w:ind w:left="1540"/>
    </w:pPr>
    <w:rPr>
      <w:sz w:val="20"/>
      <w:szCs w:val="20"/>
    </w:rPr>
  </w:style>
  <w:style w:type="paragraph" w:styleId="TOC9">
    <w:name w:val="toc 9"/>
    <w:basedOn w:val="Normal"/>
    <w:next w:val="Normal"/>
    <w:autoRedefine/>
    <w:uiPriority w:val="39"/>
    <w:semiHidden/>
    <w:unhideWhenUsed/>
    <w:rsid w:val="0084700B"/>
    <w:pPr>
      <w:spacing w:after="0"/>
      <w:ind w:left="1760"/>
    </w:pPr>
    <w:rPr>
      <w:sz w:val="20"/>
      <w:szCs w:val="20"/>
    </w:rPr>
  </w:style>
  <w:style w:type="character" w:styleId="PageNumber">
    <w:name w:val="page number"/>
    <w:basedOn w:val="DefaultParagraphFont"/>
    <w:uiPriority w:val="99"/>
    <w:semiHidden/>
    <w:unhideWhenUsed/>
    <w:rsid w:val="00C10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Jaimie Megan Chan</cp:lastModifiedBy>
  <cp:revision>19</cp:revision>
  <cp:lastPrinted>2023-09-17T03:15:00Z</cp:lastPrinted>
  <dcterms:created xsi:type="dcterms:W3CDTF">2023-09-17T03:35:00Z</dcterms:created>
  <dcterms:modified xsi:type="dcterms:W3CDTF">2023-12-09T05:58:00Z</dcterms:modified>
  <cp:category/>
</cp:coreProperties>
</file>