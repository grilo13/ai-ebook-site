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0907" w14:textId="459CA941" w:rsidR="00654D5A" w:rsidRPr="00654D5A" w:rsidRDefault="00654D5A" w:rsidP="00943395">
      <w:pPr>
        <w:pStyle w:val="Heading1"/>
      </w:pPr>
    </w:p>
    <w:p>
      <w:r>
        <w:br w:type="page"/>
      </w:r>
    </w:p>
    <w:p>
      <w:pPr>
        <w:pStyle w:val="Heading1"/>
      </w:pPr>
      <w:r>
        <w:t>Table of Contents</w:t>
      </w:r>
    </w:p>
    <w:p>
      <w:pPr>
        <w:pStyle w:val="Heading2"/>
      </w:pPr>
      <w:r>
        <w:t>Chapter 1: Introduction</w:t>
      </w:r>
    </w:p>
    <w:p>
      <w:pPr>
        <w:pStyle w:val="Heading3"/>
      </w:pPr>
      <w:r>
        <w:tab/>
        <w:t>1.1: Welcome to the Program</w:t>
      </w:r>
    </w:p>
    <w:p>
      <w:pPr>
        <w:pStyle w:val="Heading3"/>
      </w:pPr>
      <w:r>
        <w:tab/>
        <w:t>1.2: Setting Realistic Goals</w:t>
      </w:r>
    </w:p>
    <w:p>
      <w:pPr>
        <w:pStyle w:val="Heading3"/>
      </w:pPr>
      <w:r>
        <w:tab/>
        <w:t>1.3: Understanding Your Body</w:t>
      </w:r>
    </w:p>
    <w:p>
      <w:pPr>
        <w:pStyle w:val="Heading3"/>
      </w:pPr>
      <w:r>
        <w:tab/>
        <w:t>1.4: Getting Ready for the 30-Day Challenge</w:t>
      </w:r>
    </w:p>
    <w:p>
      <w:pPr>
        <w:pStyle w:val="Heading2"/>
      </w:pPr>
      <w:r>
        <w:t>Chapter 2: Mindful Eating Habits</w:t>
      </w:r>
    </w:p>
    <w:p>
      <w:pPr>
        <w:pStyle w:val="Heading3"/>
      </w:pPr>
      <w:r>
        <w:tab/>
        <w:t>2.1: Importance of Mindful Eating</w:t>
      </w:r>
    </w:p>
    <w:p>
      <w:pPr>
        <w:pStyle w:val="Heading3"/>
      </w:pPr>
      <w:r>
        <w:tab/>
        <w:t>2.2: Tips for Portion Control</w:t>
      </w:r>
    </w:p>
    <w:p>
      <w:pPr>
        <w:pStyle w:val="Heading3"/>
      </w:pPr>
      <w:r>
        <w:tab/>
        <w:t>2.3: Choosing Nutrient-Dense Foods</w:t>
      </w:r>
    </w:p>
    <w:p>
      <w:pPr>
        <w:pStyle w:val="Heading3"/>
      </w:pPr>
      <w:r>
        <w:tab/>
        <w:t>2.4: Meal Planning and Prepping</w:t>
      </w:r>
    </w:p>
    <w:p>
      <w:pPr>
        <w:pStyle w:val="Heading2"/>
      </w:pPr>
      <w:r>
        <w:t>Chapter 3: Exercise and Movement</w:t>
      </w:r>
    </w:p>
    <w:p>
      <w:pPr>
        <w:pStyle w:val="Heading3"/>
      </w:pPr>
      <w:r>
        <w:tab/>
        <w:t>3.1: Finding an Exercise Routine You Enjoy</w:t>
      </w:r>
    </w:p>
    <w:p>
      <w:pPr>
        <w:pStyle w:val="Heading3"/>
      </w:pPr>
      <w:r>
        <w:tab/>
        <w:t>3.2: Incorporating Strength Training</w:t>
      </w:r>
    </w:p>
    <w:p>
      <w:pPr>
        <w:pStyle w:val="Heading3"/>
      </w:pPr>
      <w:r>
        <w:tab/>
        <w:t>3.3: Adding Cardiovascular Exercise</w:t>
      </w:r>
    </w:p>
    <w:p>
      <w:pPr>
        <w:pStyle w:val="Heading3"/>
      </w:pPr>
      <w:r>
        <w:tab/>
        <w:t>3.4: Staying Active Throughout the Day</w:t>
      </w:r>
    </w:p>
    <w:p>
      <w:pPr>
        <w:pStyle w:val="Heading2"/>
      </w:pPr>
      <w:r>
        <w:t>Chapter 4: Hydration and Detoxification</w:t>
      </w:r>
    </w:p>
    <w:p>
      <w:pPr>
        <w:pStyle w:val="Heading3"/>
      </w:pPr>
      <w:r>
        <w:tab/>
        <w:t>4.1: Benefits of Drinking Water</w:t>
      </w:r>
    </w:p>
    <w:p>
      <w:pPr>
        <w:pStyle w:val="Heading3"/>
      </w:pPr>
      <w:r>
        <w:tab/>
        <w:t>4.2: Detoxifying Your Body Naturally</w:t>
      </w:r>
    </w:p>
    <w:p>
      <w:pPr>
        <w:pStyle w:val="Heading3"/>
      </w:pPr>
      <w:r>
        <w:tab/>
        <w:t>4.3: Herbal Teas and Detox Drinks</w:t>
      </w:r>
    </w:p>
    <w:p>
      <w:pPr>
        <w:pStyle w:val="Heading3"/>
      </w:pPr>
      <w:r>
        <w:tab/>
        <w:t>4.4: Creating Healthy Hydration Habits</w:t>
      </w:r>
    </w:p>
    <w:p>
      <w:pPr>
        <w:pStyle w:val="Heading2"/>
      </w:pPr>
      <w:r>
        <w:t>Chapter 5: Mental and Emotional Well-Being</w:t>
      </w:r>
    </w:p>
    <w:p>
      <w:pPr>
        <w:pStyle w:val="Heading3"/>
      </w:pPr>
      <w:r>
        <w:tab/>
        <w:t>5.1: Managing Stress and Emotional Eating</w:t>
      </w:r>
    </w:p>
    <w:p>
      <w:pPr>
        <w:pStyle w:val="Heading3"/>
      </w:pPr>
      <w:r>
        <w:tab/>
        <w:t>5.2: Mindfulness and Meditation Practices</w:t>
      </w:r>
    </w:p>
    <w:p>
      <w:pPr>
        <w:pStyle w:val="Heading3"/>
      </w:pPr>
      <w:r>
        <w:tab/>
        <w:t>5.3: Sleep and its Impact on Weight Loss</w:t>
      </w:r>
    </w:p>
    <w:p>
      <w:pPr>
        <w:pStyle w:val="Heading3"/>
      </w:pPr>
      <w:r>
        <w:tab/>
        <w:t>5.4: Cultivating a Positive Body Image</w:t>
      </w:r>
    </w:p>
    <w:p>
      <w:pPr>
        <w:pStyle w:val="Heading2"/>
      </w:pPr>
      <w:r>
        <w:t>Chapter 6: Maintenance and Long-Term Success</w:t>
      </w:r>
    </w:p>
    <w:p>
      <w:pPr>
        <w:pStyle w:val="Heading3"/>
      </w:pPr>
      <w:r>
        <w:tab/>
        <w:t>6.1: Celebrating Small Victories</w:t>
      </w:r>
    </w:p>
    <w:p>
      <w:pPr>
        <w:pStyle w:val="Heading3"/>
      </w:pPr>
      <w:r>
        <w:tab/>
        <w:t>6.2: Setting Up a Sustainable Lifestyle</w:t>
      </w:r>
    </w:p>
    <w:p>
      <w:pPr>
        <w:pStyle w:val="Heading3"/>
      </w:pPr>
      <w:r>
        <w:tab/>
        <w:t>6.3: Dealing with Setbacks</w:t>
      </w:r>
    </w:p>
    <w:p>
      <w:pPr>
        <w:pStyle w:val="Heading3"/>
      </w:pPr>
      <w:r>
        <w:tab/>
        <w:t>6.4: Support Systems and Accountability</w:t>
      </w:r>
    </w:p>
    <w:p>
      <w:r>
        <w:br w:type="page"/>
      </w:r>
    </w:p>
    <w:p>
      <w:pPr>
        <w:pStyle w:val="Heading1"/>
      </w:pPr>
      <w:r>
        <w:t>Chapter 1: Introduction</w:t>
      </w:r>
    </w:p>
    <w:p>
      <w:pPr>
        <w:pStyle w:val="Heading2"/>
      </w:pPr>
      <w:r>
        <w:t>1.1: Welcome to the Program</w:t>
      </w:r>
    </w:p>
    <w:p>
      <w:r>
        <w:t>Welcome to the "30 Days to a Slimmer, Healthier You" program! We are excited to embark on this journey with you towards achieving your weight loss goals and improving your overall health and well-being. As middle age moms, we understand the challenges that come with maintaining a healthy weight while juggling the demands of family, work, and other responsibilities. It is common for women in their 40s and 50s to experience changes in metabolism, hormonal fluctuations, and a decrease in muscle mass, making weight management more challenging [1].</w:t>
        <w:br/>
        <w:br/>
        <w:t>According to the Centers for Disease Control and Prevention (CDC), more than 70% of adults in the United States are overweight or obese, with women being more likely to be affected than men [2]. Excess weight not only affects our physical appearance but also our overall health. Being overweight or obese increases the risk of developing chronic conditions such as heart disease, type 2 diabetes, and certain types of cancer [3]. As middle age moms, it is crucial for us to prioritize our health and take proactive steps to achieve and maintain a healthy weight.</w:t>
        <w:br/>
        <w:br/>
        <w:t>The "30 Days to a Slimmer, Healthier You" program is designed to provide you with the tools, knowledge, and support you need to kickstart your weight loss journey. Over the next 30 days, we will guide you through a series of daily tasks, challenges, and habits that will help you create a sustainable and healthy lifestyle. Our program focuses on making gradual, realistic changes to your diet, exercise routine, and mindset, rather than promoting quick-fix solutions or drastic measures that are not sustainable in the long run. Research has shown that slow and steady weight loss is more effective in achieving long-term results compared to rapid weight loss [4].</w:t>
        <w:br/>
        <w:br/>
        <w:t>Throughout this program, we will emphasize the importance of balanced nutrition, regular physical activity, adequate sleep, stress management, and self-care. We will provide you with meal plans, workout routines, healthy recipes, and practical tips to help you make healthier choices and cultivate positive habits. Remember, this program is not just about losing weight; it is about creating a lifestyle that supports your overall health and well-being. By committing to the "30 Days to a Slimmer, Healthier You" program, you are taking a proactive step towards a healthier and happier you. Let's get started on this journey together!</w:t>
      </w:r>
    </w:p>
    <w:p>
      <w:pPr>
        <w:pStyle w:val="Heading2"/>
      </w:pPr>
      <w:r>
        <w:t>1.2: Setting Realistic Goals</w:t>
      </w:r>
    </w:p>
    <w:p>
      <w:r>
        <w:t xml:space="preserve">When embarking on a weight loss journey, it is essential to set realistic goals in order to achieve long-term success. Setting unrealistic goals can lead to frustration and ultimately, giving up on your weight loss journey altogether. According to a study published in the Journal of Consulting and Clinical Psychology, individuals who set realistic weight loss goals were more likely to achieve and maintain their desired weight compared to those who set overly ambitious goals. So, what exactly constitutes a realistic weight loss goal? {num_words_str} </w:t>
        <w:br/>
        <w:br/>
        <w:t>One commonly recommended approach is to aim for a weight loss of 1-2 pounds per week. This may not sound like much, but research has shown that modest, gradual weight loss is more sustainable in the long run. Losing weight at a slower pace allows your body to adapt to the changes and helps prevent muscle loss. It is also important to consider your starting point when setting weight loss goals. For example, if you have a significant amount of weight to lose, aiming to lose 10% of your body weight over a six-month period is a realistic and achievable goal. This approach has been endorsed by health organizations such as the Centers for Disease Control and Prevention (CDC) as a safe and effective way to improve your health. {num_words_str}</w:t>
        <w:br/>
        <w:br/>
        <w:t>In addition to setting a realistic timeframe for your weight loss goals, it is important to consider other factors that may impact your progress. For middle-aged moms, factors such as hormonal changes, metabolism, and lifestyle habits can play a significant role in weight loss. It is important to take these factors into account when setting your goals and to make adjustments as needed along the way. Consulting with a healthcare provider or a registered dietitian can also provide valuable insight and guidance as you work towards your weight loss goals. {num_words_str}</w:t>
        <w:br/>
        <w:br/>
        <w:t xml:space="preserve">Another key aspect of setting realistic weight loss goals is to focus on more than just the number on the scale. While weight loss is an important marker of progress, it is not the only measure of success. Setting goals related to increasing physical activity, improving nutrition, and reducing stress can also have a significant impact on your overall health and well-being. For example, aiming to incorporate more fruits and vegetables into your diet, or committing to a regular exercise routine, can help you achieve a healthier lifestyle regardless of the number on the scale. By setting holistic goals that address multiple aspects of your health, you can improve your chances of long-term success and maintain your progress over time. {num_words_str} </w:t>
        <w:br/>
        <w:br/>
        <w:t>In conclusion, setting realistic weight loss goals is essential for achieving long-term success on your journey to a slimmer, healthier you. By focusing on modest, achievable goals, considering factors that may impact your progress, and taking a holistic approach to health and wellness, you can set yourself up for sustainable weight loss and improved overall well-being. Remember, weight loss is a marathon, not a sprint - so be patient with yourself, stay committed to your goals, and celebrate your successes along the way. {num_words_str}</w:t>
      </w:r>
    </w:p>
    <w:p>
      <w:pPr>
        <w:pStyle w:val="Heading1"/>
      </w:pPr>
      <w:r>
        <w:t>Preview Completed - Purchase Full Book To Read More!</w:t>
      </w:r>
    </w:p>
    <w:p>
      <w:r>
        <w:br w:type="page"/>
      </w:r>
    </w:p>
    <w:sectPr w:rsidR="00654D5A" w:rsidRPr="00654D5A"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0221" w14:textId="77777777" w:rsidR="00737A6F" w:rsidRDefault="00737A6F" w:rsidP="00C10020">
      <w:pPr>
        <w:spacing w:after="0" w:line="240" w:lineRule="auto"/>
      </w:pPr>
      <w:r>
        <w:separator/>
      </w:r>
    </w:p>
  </w:endnote>
  <w:endnote w:type="continuationSeparator" w:id="0">
    <w:p w14:paraId="0319E371" w14:textId="77777777" w:rsidR="00737A6F" w:rsidRDefault="00737A6F" w:rsidP="00C1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580781"/>
      <w:docPartObj>
        <w:docPartGallery w:val="Page Numbers (Bottom of Page)"/>
        <w:docPartUnique/>
      </w:docPartObj>
    </w:sdtPr>
    <w:sdtContent>
      <w:p w14:paraId="45190443"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55B79" w14:textId="77777777" w:rsidR="00C10020" w:rsidRDefault="00C10020" w:rsidP="00C100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615272"/>
      <w:docPartObj>
        <w:docPartGallery w:val="Page Numbers (Bottom of Page)"/>
        <w:docPartUnique/>
      </w:docPartObj>
    </w:sdtPr>
    <w:sdtContent>
      <w:p w14:paraId="4A4CF22E"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F3AD6D" w14:textId="77777777" w:rsidR="00C10020" w:rsidRDefault="00C10020" w:rsidP="00C100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DAA1" w14:textId="77777777" w:rsidR="00737A6F" w:rsidRDefault="00737A6F" w:rsidP="00C10020">
      <w:pPr>
        <w:spacing w:after="0" w:line="240" w:lineRule="auto"/>
      </w:pPr>
      <w:r>
        <w:separator/>
      </w:r>
    </w:p>
  </w:footnote>
  <w:footnote w:type="continuationSeparator" w:id="0">
    <w:p w14:paraId="3D92B2EE" w14:textId="77777777" w:rsidR="00737A6F" w:rsidRDefault="00737A6F" w:rsidP="00C1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477407">
    <w:abstractNumId w:val="8"/>
  </w:num>
  <w:num w:numId="2" w16cid:durableId="1502697128">
    <w:abstractNumId w:val="6"/>
  </w:num>
  <w:num w:numId="3" w16cid:durableId="274411634">
    <w:abstractNumId w:val="5"/>
  </w:num>
  <w:num w:numId="4" w16cid:durableId="502284399">
    <w:abstractNumId w:val="4"/>
  </w:num>
  <w:num w:numId="5" w16cid:durableId="1767531649">
    <w:abstractNumId w:val="7"/>
  </w:num>
  <w:num w:numId="6" w16cid:durableId="1920868792">
    <w:abstractNumId w:val="3"/>
  </w:num>
  <w:num w:numId="7" w16cid:durableId="2077434070">
    <w:abstractNumId w:val="2"/>
  </w:num>
  <w:num w:numId="8" w16cid:durableId="1799226232">
    <w:abstractNumId w:val="1"/>
  </w:num>
  <w:num w:numId="9" w16cid:durableId="94538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5FC"/>
    <w:rsid w:val="0015074B"/>
    <w:rsid w:val="00194F9D"/>
    <w:rsid w:val="001E5EB1"/>
    <w:rsid w:val="001F4A60"/>
    <w:rsid w:val="0029639D"/>
    <w:rsid w:val="00326F90"/>
    <w:rsid w:val="00327E1C"/>
    <w:rsid w:val="003C2676"/>
    <w:rsid w:val="004924B9"/>
    <w:rsid w:val="004B7338"/>
    <w:rsid w:val="004D2B3A"/>
    <w:rsid w:val="00621C13"/>
    <w:rsid w:val="00654D5A"/>
    <w:rsid w:val="0067534D"/>
    <w:rsid w:val="006C3CB3"/>
    <w:rsid w:val="00737A6F"/>
    <w:rsid w:val="00767584"/>
    <w:rsid w:val="00783298"/>
    <w:rsid w:val="007F376E"/>
    <w:rsid w:val="00834174"/>
    <w:rsid w:val="008348BE"/>
    <w:rsid w:val="0084700B"/>
    <w:rsid w:val="008A41AD"/>
    <w:rsid w:val="00943395"/>
    <w:rsid w:val="009B08A0"/>
    <w:rsid w:val="00AA1D8D"/>
    <w:rsid w:val="00B47730"/>
    <w:rsid w:val="00B64DAA"/>
    <w:rsid w:val="00BC6490"/>
    <w:rsid w:val="00C10020"/>
    <w:rsid w:val="00C67A5B"/>
    <w:rsid w:val="00CB0664"/>
    <w:rsid w:val="00D67117"/>
    <w:rsid w:val="00D84623"/>
    <w:rsid w:val="00E14731"/>
    <w:rsid w:val="00E85E4A"/>
    <w:rsid w:val="00F73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853CB"/>
  <w14:defaultImageDpi w14:val="300"/>
  <w15:docId w15:val="{3550930A-A1FD-224A-8972-DF6CD8DC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CADE4" w:themeColor="accent1"/>
    </w:rPr>
  </w:style>
  <w:style w:type="paragraph" w:styleId="Title">
    <w:name w:val="Title"/>
    <w:basedOn w:val="Normal"/>
    <w:next w:val="Normal"/>
    <w:link w:val="TitleChar"/>
    <w:uiPriority w:val="10"/>
    <w:qFormat/>
    <w:rsid w:val="00FC693F"/>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F637A"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CADE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CADE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FC693F"/>
    <w:rPr>
      <w:b/>
      <w:bCs/>
      <w:i/>
      <w:iCs/>
      <w:color w:val="1CADE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CADE4" w:themeColor="accent1"/>
    </w:rPr>
  </w:style>
  <w:style w:type="character" w:styleId="SubtleReference">
    <w:name w:val="Subtle Reference"/>
    <w:basedOn w:val="DefaultParagraphFont"/>
    <w:uiPriority w:val="31"/>
    <w:qFormat/>
    <w:rsid w:val="00FC693F"/>
    <w:rPr>
      <w:smallCaps/>
      <w:color w:val="2683C6" w:themeColor="accent2"/>
      <w:u w:val="single"/>
    </w:rPr>
  </w:style>
  <w:style w:type="character" w:styleId="IntenseReference">
    <w:name w:val="Intense Reference"/>
    <w:basedOn w:val="DefaultParagraphFont"/>
    <w:uiPriority w:val="32"/>
    <w:qFormat/>
    <w:rsid w:val="00FC693F"/>
    <w:rPr>
      <w:b/>
      <w:bCs/>
      <w:smallCaps/>
      <w:color w:val="2683C6"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85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1485A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1485A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1485A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1485A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1485A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1485A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TOC1">
    <w:name w:val="toc 1"/>
    <w:basedOn w:val="Normal"/>
    <w:next w:val="Normal"/>
    <w:autoRedefine/>
    <w:uiPriority w:val="39"/>
    <w:unhideWhenUsed/>
    <w:rsid w:val="0084700B"/>
    <w:pPr>
      <w:spacing w:before="120" w:after="0"/>
    </w:pPr>
    <w:rPr>
      <w:b/>
      <w:bCs/>
      <w:i/>
      <w:iCs/>
      <w:sz w:val="24"/>
      <w:szCs w:val="24"/>
    </w:rPr>
  </w:style>
  <w:style w:type="paragraph" w:styleId="TOC2">
    <w:name w:val="toc 2"/>
    <w:basedOn w:val="Normal"/>
    <w:next w:val="Normal"/>
    <w:autoRedefine/>
    <w:uiPriority w:val="39"/>
    <w:unhideWhenUsed/>
    <w:rsid w:val="0084700B"/>
    <w:pPr>
      <w:spacing w:before="120" w:after="0"/>
      <w:ind w:left="220"/>
    </w:pPr>
    <w:rPr>
      <w:b/>
      <w:bCs/>
    </w:rPr>
  </w:style>
  <w:style w:type="character" w:styleId="Hyperlink">
    <w:name w:val="Hyperlink"/>
    <w:basedOn w:val="DefaultParagraphFont"/>
    <w:uiPriority w:val="99"/>
    <w:unhideWhenUsed/>
    <w:rsid w:val="0084700B"/>
    <w:rPr>
      <w:color w:val="F49100" w:themeColor="hyperlink"/>
      <w:u w:val="single"/>
    </w:rPr>
  </w:style>
  <w:style w:type="paragraph" w:styleId="TOC3">
    <w:name w:val="toc 3"/>
    <w:basedOn w:val="Normal"/>
    <w:next w:val="Normal"/>
    <w:autoRedefine/>
    <w:uiPriority w:val="39"/>
    <w:semiHidden/>
    <w:unhideWhenUsed/>
    <w:rsid w:val="0084700B"/>
    <w:pPr>
      <w:spacing w:after="0"/>
      <w:ind w:left="440"/>
    </w:pPr>
    <w:rPr>
      <w:sz w:val="20"/>
      <w:szCs w:val="20"/>
    </w:rPr>
  </w:style>
  <w:style w:type="paragraph" w:styleId="TOC4">
    <w:name w:val="toc 4"/>
    <w:basedOn w:val="Normal"/>
    <w:next w:val="Normal"/>
    <w:autoRedefine/>
    <w:uiPriority w:val="39"/>
    <w:semiHidden/>
    <w:unhideWhenUsed/>
    <w:rsid w:val="0084700B"/>
    <w:pPr>
      <w:spacing w:after="0"/>
      <w:ind w:left="660"/>
    </w:pPr>
    <w:rPr>
      <w:sz w:val="20"/>
      <w:szCs w:val="20"/>
    </w:rPr>
  </w:style>
  <w:style w:type="paragraph" w:styleId="TOC5">
    <w:name w:val="toc 5"/>
    <w:basedOn w:val="Normal"/>
    <w:next w:val="Normal"/>
    <w:autoRedefine/>
    <w:uiPriority w:val="39"/>
    <w:semiHidden/>
    <w:unhideWhenUsed/>
    <w:rsid w:val="0084700B"/>
    <w:pPr>
      <w:spacing w:after="0"/>
      <w:ind w:left="880"/>
    </w:pPr>
    <w:rPr>
      <w:sz w:val="20"/>
      <w:szCs w:val="20"/>
    </w:rPr>
  </w:style>
  <w:style w:type="paragraph" w:styleId="TOC6">
    <w:name w:val="toc 6"/>
    <w:basedOn w:val="Normal"/>
    <w:next w:val="Normal"/>
    <w:autoRedefine/>
    <w:uiPriority w:val="39"/>
    <w:semiHidden/>
    <w:unhideWhenUsed/>
    <w:rsid w:val="0084700B"/>
    <w:pPr>
      <w:spacing w:after="0"/>
      <w:ind w:left="1100"/>
    </w:pPr>
    <w:rPr>
      <w:sz w:val="20"/>
      <w:szCs w:val="20"/>
    </w:rPr>
  </w:style>
  <w:style w:type="paragraph" w:styleId="TOC7">
    <w:name w:val="toc 7"/>
    <w:basedOn w:val="Normal"/>
    <w:next w:val="Normal"/>
    <w:autoRedefine/>
    <w:uiPriority w:val="39"/>
    <w:semiHidden/>
    <w:unhideWhenUsed/>
    <w:rsid w:val="0084700B"/>
    <w:pPr>
      <w:spacing w:after="0"/>
      <w:ind w:left="1320"/>
    </w:pPr>
    <w:rPr>
      <w:sz w:val="20"/>
      <w:szCs w:val="20"/>
    </w:rPr>
  </w:style>
  <w:style w:type="paragraph" w:styleId="TOC8">
    <w:name w:val="toc 8"/>
    <w:basedOn w:val="Normal"/>
    <w:next w:val="Normal"/>
    <w:autoRedefine/>
    <w:uiPriority w:val="39"/>
    <w:semiHidden/>
    <w:unhideWhenUsed/>
    <w:rsid w:val="0084700B"/>
    <w:pPr>
      <w:spacing w:after="0"/>
      <w:ind w:left="1540"/>
    </w:pPr>
    <w:rPr>
      <w:sz w:val="20"/>
      <w:szCs w:val="20"/>
    </w:rPr>
  </w:style>
  <w:style w:type="paragraph" w:styleId="TOC9">
    <w:name w:val="toc 9"/>
    <w:basedOn w:val="Normal"/>
    <w:next w:val="Normal"/>
    <w:autoRedefine/>
    <w:uiPriority w:val="39"/>
    <w:semiHidden/>
    <w:unhideWhenUsed/>
    <w:rsid w:val="0084700B"/>
    <w:pPr>
      <w:spacing w:after="0"/>
      <w:ind w:left="1760"/>
    </w:pPr>
    <w:rPr>
      <w:sz w:val="20"/>
      <w:szCs w:val="20"/>
    </w:rPr>
  </w:style>
  <w:style w:type="character" w:styleId="PageNumber">
    <w:name w:val="page number"/>
    <w:basedOn w:val="DefaultParagraphFont"/>
    <w:uiPriority w:val="99"/>
    <w:semiHidden/>
    <w:unhideWhenUsed/>
    <w:rsid w:val="00C1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Jaimie Megan Chan</cp:lastModifiedBy>
  <cp:revision>19</cp:revision>
  <cp:lastPrinted>2023-09-17T03:15:00Z</cp:lastPrinted>
  <dcterms:created xsi:type="dcterms:W3CDTF">2023-09-17T03:35:00Z</dcterms:created>
  <dcterms:modified xsi:type="dcterms:W3CDTF">2023-12-09T05:58:00Z</dcterms:modified>
  <cp:category/>
</cp:coreProperties>
</file>